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3BAD" w14:textId="77777777" w:rsidR="00382046" w:rsidRPr="00056E3D" w:rsidRDefault="000B690C">
      <w:pPr>
        <w:pStyle w:val="Heading1"/>
        <w:rPr>
          <w:rFonts w:asciiTheme="minorHAnsi" w:hAnsiTheme="minorHAnsi"/>
        </w:rPr>
      </w:pPr>
      <w:r w:rsidRPr="00056E3D">
        <w:rPr>
          <w:rFonts w:asciiTheme="minorHAnsi" w:hAnsiTheme="minorHAnsi"/>
        </w:rPr>
        <w:t>Java Concepts: Detailed Comparison</w:t>
      </w:r>
    </w:p>
    <w:p w14:paraId="35A658C1" w14:textId="77777777" w:rsidR="00382046" w:rsidRPr="00056E3D" w:rsidRDefault="000B690C">
      <w:pPr>
        <w:pStyle w:val="Heading2"/>
        <w:rPr>
          <w:rFonts w:asciiTheme="minorHAnsi" w:hAnsiTheme="minorHAnsi"/>
        </w:rPr>
      </w:pPr>
      <w:r w:rsidRPr="00056E3D">
        <w:rPr>
          <w:rFonts w:asciiTheme="minorHAnsi" w:hAnsiTheme="minorHAnsi"/>
        </w:rPr>
        <w:t>Constructors vs.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2046" w:rsidRPr="00056E3D" w14:paraId="7BF5FC46" w14:textId="77777777">
        <w:tc>
          <w:tcPr>
            <w:tcW w:w="2880" w:type="dxa"/>
          </w:tcPr>
          <w:p w14:paraId="49A7B629" w14:textId="77777777" w:rsidR="00382046" w:rsidRPr="00056E3D" w:rsidRDefault="000B690C">
            <w:r w:rsidRPr="00056E3D">
              <w:t>Aspect</w:t>
            </w:r>
          </w:p>
        </w:tc>
        <w:tc>
          <w:tcPr>
            <w:tcW w:w="2880" w:type="dxa"/>
          </w:tcPr>
          <w:p w14:paraId="420418C3" w14:textId="77777777" w:rsidR="00382046" w:rsidRPr="00056E3D" w:rsidRDefault="000B690C">
            <w:r w:rsidRPr="00056E3D">
              <w:t>Constructor</w:t>
            </w:r>
          </w:p>
        </w:tc>
        <w:tc>
          <w:tcPr>
            <w:tcW w:w="2880" w:type="dxa"/>
          </w:tcPr>
          <w:p w14:paraId="3236D0D3" w14:textId="77777777" w:rsidR="00382046" w:rsidRPr="00056E3D" w:rsidRDefault="000B690C">
            <w:r w:rsidRPr="00056E3D">
              <w:t>Method</w:t>
            </w:r>
          </w:p>
        </w:tc>
      </w:tr>
      <w:tr w:rsidR="00382046" w:rsidRPr="00056E3D" w14:paraId="26393850" w14:textId="77777777">
        <w:tc>
          <w:tcPr>
            <w:tcW w:w="2880" w:type="dxa"/>
          </w:tcPr>
          <w:p w14:paraId="26DC1087" w14:textId="77777777" w:rsidR="00382046" w:rsidRPr="00056E3D" w:rsidRDefault="000B690C">
            <w:r w:rsidRPr="00056E3D">
              <w:t>Definition</w:t>
            </w:r>
          </w:p>
        </w:tc>
        <w:tc>
          <w:tcPr>
            <w:tcW w:w="2880" w:type="dxa"/>
          </w:tcPr>
          <w:p w14:paraId="6372D1B3" w14:textId="77777777" w:rsidR="00382046" w:rsidRPr="00056E3D" w:rsidRDefault="000B690C">
            <w:r w:rsidRPr="00056E3D">
              <w:t>A block of code that initializes a newly created object.</w:t>
            </w:r>
          </w:p>
        </w:tc>
        <w:tc>
          <w:tcPr>
            <w:tcW w:w="2880" w:type="dxa"/>
          </w:tcPr>
          <w:p w14:paraId="46E3A4E1" w14:textId="77777777" w:rsidR="00382046" w:rsidRPr="00056E3D" w:rsidRDefault="000B690C">
            <w:r w:rsidRPr="00056E3D">
              <w:t>A collection of statements that returns a value upon execution.</w:t>
            </w:r>
          </w:p>
        </w:tc>
      </w:tr>
      <w:tr w:rsidR="00382046" w:rsidRPr="00056E3D" w14:paraId="28AFBAA6" w14:textId="77777777">
        <w:tc>
          <w:tcPr>
            <w:tcW w:w="2880" w:type="dxa"/>
          </w:tcPr>
          <w:p w14:paraId="7C32101A" w14:textId="77777777" w:rsidR="00382046" w:rsidRPr="00056E3D" w:rsidRDefault="000B690C">
            <w:r w:rsidRPr="00056E3D">
              <w:t>Purpose</w:t>
            </w:r>
          </w:p>
        </w:tc>
        <w:tc>
          <w:tcPr>
            <w:tcW w:w="2880" w:type="dxa"/>
          </w:tcPr>
          <w:p w14:paraId="27A0BABF" w14:textId="77777777" w:rsidR="00382046" w:rsidRPr="00056E3D" w:rsidRDefault="000B690C">
            <w:r w:rsidRPr="00056E3D">
              <w:t>Used to initialize an object.</w:t>
            </w:r>
          </w:p>
        </w:tc>
        <w:tc>
          <w:tcPr>
            <w:tcW w:w="2880" w:type="dxa"/>
          </w:tcPr>
          <w:p w14:paraId="5C28EA42" w14:textId="77777777" w:rsidR="00382046" w:rsidRPr="00056E3D" w:rsidRDefault="000B690C">
            <w:r w:rsidRPr="00056E3D">
              <w:t>Contains Java code to perform operations.</w:t>
            </w:r>
          </w:p>
        </w:tc>
      </w:tr>
      <w:tr w:rsidR="00382046" w:rsidRPr="00056E3D" w14:paraId="3F42F2DE" w14:textId="77777777">
        <w:tc>
          <w:tcPr>
            <w:tcW w:w="2880" w:type="dxa"/>
          </w:tcPr>
          <w:p w14:paraId="78982F85" w14:textId="77777777" w:rsidR="00382046" w:rsidRPr="00056E3D" w:rsidRDefault="000B690C">
            <w:r w:rsidRPr="00056E3D">
              <w:t>Invocation</w:t>
            </w:r>
          </w:p>
        </w:tc>
        <w:tc>
          <w:tcPr>
            <w:tcW w:w="2880" w:type="dxa"/>
          </w:tcPr>
          <w:p w14:paraId="0163EA85" w14:textId="77777777" w:rsidR="00382046" w:rsidRPr="00056E3D" w:rsidRDefault="000B690C">
            <w:r w:rsidRPr="00056E3D">
              <w:t>Invoked implicitly by the system when an object is created using the `new` keyword.</w:t>
            </w:r>
          </w:p>
        </w:tc>
        <w:tc>
          <w:tcPr>
            <w:tcW w:w="2880" w:type="dxa"/>
          </w:tcPr>
          <w:p w14:paraId="7128A4B0" w14:textId="77777777" w:rsidR="00382046" w:rsidRPr="00056E3D" w:rsidRDefault="000B690C">
            <w:r w:rsidRPr="00056E3D">
              <w:t>Invoked explicitly through method calls by the programmer.</w:t>
            </w:r>
          </w:p>
        </w:tc>
      </w:tr>
      <w:tr w:rsidR="00382046" w:rsidRPr="00056E3D" w14:paraId="37F20E1E" w14:textId="77777777">
        <w:tc>
          <w:tcPr>
            <w:tcW w:w="2880" w:type="dxa"/>
          </w:tcPr>
          <w:p w14:paraId="066C087E" w14:textId="77777777" w:rsidR="00382046" w:rsidRPr="00056E3D" w:rsidRDefault="000B690C">
            <w:r w:rsidRPr="00056E3D">
              <w:t>Return Type</w:t>
            </w:r>
          </w:p>
        </w:tc>
        <w:tc>
          <w:tcPr>
            <w:tcW w:w="2880" w:type="dxa"/>
          </w:tcPr>
          <w:p w14:paraId="798E7514" w14:textId="77777777" w:rsidR="00382046" w:rsidRPr="00056E3D" w:rsidRDefault="000B690C">
            <w:r w:rsidRPr="00056E3D">
              <w:t>Does not have a return type.</w:t>
            </w:r>
          </w:p>
        </w:tc>
        <w:tc>
          <w:tcPr>
            <w:tcW w:w="2880" w:type="dxa"/>
          </w:tcPr>
          <w:p w14:paraId="692E8004" w14:textId="77777777" w:rsidR="00382046" w:rsidRPr="00056E3D" w:rsidRDefault="000B690C">
            <w:r w:rsidRPr="00056E3D">
              <w:t>Must have a return type.</w:t>
            </w:r>
          </w:p>
        </w:tc>
      </w:tr>
      <w:tr w:rsidR="00382046" w:rsidRPr="00056E3D" w14:paraId="018C4A08" w14:textId="77777777">
        <w:tc>
          <w:tcPr>
            <w:tcW w:w="2880" w:type="dxa"/>
          </w:tcPr>
          <w:p w14:paraId="5C14679E" w14:textId="77777777" w:rsidR="00382046" w:rsidRPr="00056E3D" w:rsidRDefault="000B690C">
            <w:r w:rsidRPr="00056E3D">
              <w:t>Object State</w:t>
            </w:r>
          </w:p>
        </w:tc>
        <w:tc>
          <w:tcPr>
            <w:tcW w:w="2880" w:type="dxa"/>
          </w:tcPr>
          <w:p w14:paraId="15D8069F" w14:textId="77777777" w:rsidR="00382046" w:rsidRPr="00056E3D" w:rsidRDefault="000B690C">
            <w:r w:rsidRPr="00056E3D">
              <w:t>Initializes an object that doesn't exist.</w:t>
            </w:r>
          </w:p>
        </w:tc>
        <w:tc>
          <w:tcPr>
            <w:tcW w:w="2880" w:type="dxa"/>
          </w:tcPr>
          <w:p w14:paraId="1B82BCA8" w14:textId="77777777" w:rsidR="00382046" w:rsidRPr="00056E3D" w:rsidRDefault="000B690C">
            <w:r w:rsidRPr="00056E3D">
              <w:t>Performs operations on an already created object.</w:t>
            </w:r>
          </w:p>
        </w:tc>
      </w:tr>
      <w:tr w:rsidR="00382046" w:rsidRPr="00056E3D" w14:paraId="0035F62D" w14:textId="77777777">
        <w:tc>
          <w:tcPr>
            <w:tcW w:w="2880" w:type="dxa"/>
          </w:tcPr>
          <w:p w14:paraId="7E00D5F1" w14:textId="77777777" w:rsidR="00382046" w:rsidRPr="00056E3D" w:rsidRDefault="000B690C">
            <w:r w:rsidRPr="00056E3D">
              <w:t>Naming</w:t>
            </w:r>
          </w:p>
        </w:tc>
        <w:tc>
          <w:tcPr>
            <w:tcW w:w="2880" w:type="dxa"/>
          </w:tcPr>
          <w:p w14:paraId="011C71DF" w14:textId="77777777" w:rsidR="00382046" w:rsidRPr="00056E3D" w:rsidRDefault="000B690C">
            <w:r w:rsidRPr="00056E3D">
              <w:t>Must have the same name as the class.</w:t>
            </w:r>
          </w:p>
        </w:tc>
        <w:tc>
          <w:tcPr>
            <w:tcW w:w="2880" w:type="dxa"/>
          </w:tcPr>
          <w:p w14:paraId="3B4925A5" w14:textId="77777777" w:rsidR="00382046" w:rsidRPr="00056E3D" w:rsidRDefault="000B690C">
            <w:r w:rsidRPr="00056E3D">
              <w:t>Can have any name.</w:t>
            </w:r>
          </w:p>
        </w:tc>
      </w:tr>
      <w:tr w:rsidR="00382046" w:rsidRPr="00056E3D" w14:paraId="339A7738" w14:textId="77777777">
        <w:tc>
          <w:tcPr>
            <w:tcW w:w="2880" w:type="dxa"/>
          </w:tcPr>
          <w:p w14:paraId="3131C303" w14:textId="77777777" w:rsidR="00382046" w:rsidRPr="00056E3D" w:rsidRDefault="000B690C">
            <w:r w:rsidRPr="00056E3D">
              <w:t>Overloading</w:t>
            </w:r>
          </w:p>
        </w:tc>
        <w:tc>
          <w:tcPr>
            <w:tcW w:w="2880" w:type="dxa"/>
          </w:tcPr>
          <w:p w14:paraId="5D131970" w14:textId="77777777" w:rsidR="00382046" w:rsidRPr="00056E3D" w:rsidRDefault="000B690C">
            <w:r w:rsidRPr="00056E3D">
              <w:t>A class can have many constructors, but their parameters must differ.</w:t>
            </w:r>
          </w:p>
        </w:tc>
        <w:tc>
          <w:tcPr>
            <w:tcW w:w="2880" w:type="dxa"/>
          </w:tcPr>
          <w:p w14:paraId="40C3D3A0" w14:textId="77777777" w:rsidR="00382046" w:rsidRPr="00056E3D" w:rsidRDefault="000B690C">
            <w:r w:rsidRPr="00056E3D">
              <w:t>A class can have many methods, but their parameters must differ.</w:t>
            </w:r>
          </w:p>
        </w:tc>
      </w:tr>
      <w:tr w:rsidR="00382046" w:rsidRPr="00056E3D" w14:paraId="1FE2030D" w14:textId="77777777">
        <w:tc>
          <w:tcPr>
            <w:tcW w:w="2880" w:type="dxa"/>
          </w:tcPr>
          <w:p w14:paraId="47DC6DDE" w14:textId="77777777" w:rsidR="00382046" w:rsidRPr="00056E3D" w:rsidRDefault="000B690C">
            <w:r w:rsidRPr="00056E3D">
              <w:t>Inheritance</w:t>
            </w:r>
          </w:p>
        </w:tc>
        <w:tc>
          <w:tcPr>
            <w:tcW w:w="2880" w:type="dxa"/>
          </w:tcPr>
          <w:p w14:paraId="6E6FC546" w14:textId="77777777" w:rsidR="00382046" w:rsidRPr="00056E3D" w:rsidRDefault="000B690C">
            <w:r w:rsidRPr="00056E3D">
              <w:t>Cannot be inherited by subclasses.</w:t>
            </w:r>
          </w:p>
        </w:tc>
        <w:tc>
          <w:tcPr>
            <w:tcW w:w="2880" w:type="dxa"/>
          </w:tcPr>
          <w:p w14:paraId="50EFF049" w14:textId="77777777" w:rsidR="00382046" w:rsidRPr="00056E3D" w:rsidRDefault="000B690C">
            <w:r w:rsidRPr="00056E3D">
              <w:t>Can be inherited by subclasses.</w:t>
            </w:r>
          </w:p>
        </w:tc>
      </w:tr>
    </w:tbl>
    <w:p w14:paraId="3C9BDE18" w14:textId="77777777" w:rsidR="00382046" w:rsidRPr="00056E3D" w:rsidRDefault="000B690C">
      <w:pPr>
        <w:pStyle w:val="Heading2"/>
        <w:rPr>
          <w:rFonts w:asciiTheme="minorHAnsi" w:hAnsiTheme="minorHAnsi"/>
        </w:rPr>
      </w:pPr>
      <w:r w:rsidRPr="00056E3D">
        <w:rPr>
          <w:rFonts w:asciiTheme="minorHAnsi" w:hAnsiTheme="minorHAnsi"/>
        </w:rPr>
        <w:t>Constructor Overloading vs. Method Overloading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2046" w:rsidRPr="00056E3D" w14:paraId="2A4A9D53" w14:textId="77777777">
        <w:tc>
          <w:tcPr>
            <w:tcW w:w="2880" w:type="dxa"/>
          </w:tcPr>
          <w:p w14:paraId="42A4066D" w14:textId="77777777" w:rsidR="00382046" w:rsidRPr="00056E3D" w:rsidRDefault="000B690C">
            <w:r w:rsidRPr="00056E3D">
              <w:t>Aspect</w:t>
            </w:r>
          </w:p>
        </w:tc>
        <w:tc>
          <w:tcPr>
            <w:tcW w:w="2880" w:type="dxa"/>
          </w:tcPr>
          <w:p w14:paraId="299756EB" w14:textId="77777777" w:rsidR="00382046" w:rsidRPr="00056E3D" w:rsidRDefault="000B690C">
            <w:r w:rsidRPr="00056E3D">
              <w:t>Constructor Overloading</w:t>
            </w:r>
          </w:p>
        </w:tc>
        <w:tc>
          <w:tcPr>
            <w:tcW w:w="2880" w:type="dxa"/>
          </w:tcPr>
          <w:p w14:paraId="2DEE4E9D" w14:textId="77777777" w:rsidR="00382046" w:rsidRPr="00056E3D" w:rsidRDefault="000B690C">
            <w:r w:rsidRPr="00056E3D">
              <w:t>Method Overloading</w:t>
            </w:r>
          </w:p>
        </w:tc>
      </w:tr>
      <w:tr w:rsidR="00382046" w:rsidRPr="00056E3D" w14:paraId="2EA8DABF" w14:textId="77777777">
        <w:tc>
          <w:tcPr>
            <w:tcW w:w="2880" w:type="dxa"/>
          </w:tcPr>
          <w:p w14:paraId="0B824D27" w14:textId="77777777" w:rsidR="00382046" w:rsidRPr="00056E3D" w:rsidRDefault="000B690C">
            <w:r w:rsidRPr="00056E3D">
              <w:t>Name</w:t>
            </w:r>
          </w:p>
        </w:tc>
        <w:tc>
          <w:tcPr>
            <w:tcW w:w="2880" w:type="dxa"/>
          </w:tcPr>
          <w:p w14:paraId="20D67609" w14:textId="77777777" w:rsidR="00382046" w:rsidRPr="00056E3D" w:rsidRDefault="000B690C">
            <w:r w:rsidRPr="00056E3D">
              <w:t>Constructors share the same name as the class.</w:t>
            </w:r>
          </w:p>
        </w:tc>
        <w:tc>
          <w:tcPr>
            <w:tcW w:w="2880" w:type="dxa"/>
          </w:tcPr>
          <w:p w14:paraId="5E7AF8D5" w14:textId="77777777" w:rsidR="00382046" w:rsidRPr="00056E3D" w:rsidRDefault="000B690C">
            <w:r w:rsidRPr="00056E3D">
              <w:t>Methods share the same name within a class.</w:t>
            </w:r>
          </w:p>
        </w:tc>
      </w:tr>
      <w:tr w:rsidR="00382046" w:rsidRPr="00056E3D" w14:paraId="5176AE3D" w14:textId="77777777">
        <w:tc>
          <w:tcPr>
            <w:tcW w:w="2880" w:type="dxa"/>
          </w:tcPr>
          <w:p w14:paraId="1EDCA349" w14:textId="77777777" w:rsidR="00382046" w:rsidRPr="00056E3D" w:rsidRDefault="000B690C">
            <w:r w:rsidRPr="00056E3D">
              <w:t>Return Type</w:t>
            </w:r>
          </w:p>
        </w:tc>
        <w:tc>
          <w:tcPr>
            <w:tcW w:w="2880" w:type="dxa"/>
          </w:tcPr>
          <w:p w14:paraId="1170EF74" w14:textId="77777777" w:rsidR="00382046" w:rsidRPr="00056E3D" w:rsidRDefault="000B690C">
            <w:r w:rsidRPr="00056E3D">
              <w:t>Constructors have no return type.</w:t>
            </w:r>
          </w:p>
        </w:tc>
        <w:tc>
          <w:tcPr>
            <w:tcW w:w="2880" w:type="dxa"/>
          </w:tcPr>
          <w:p w14:paraId="349EF701" w14:textId="77777777" w:rsidR="00382046" w:rsidRPr="00056E3D" w:rsidRDefault="000B690C">
            <w:r w:rsidRPr="00056E3D">
              <w:t>Methods must have a return type.</w:t>
            </w:r>
          </w:p>
        </w:tc>
      </w:tr>
      <w:tr w:rsidR="00382046" w:rsidRPr="00056E3D" w14:paraId="4D638550" w14:textId="77777777">
        <w:tc>
          <w:tcPr>
            <w:tcW w:w="2880" w:type="dxa"/>
          </w:tcPr>
          <w:p w14:paraId="510741EF" w14:textId="77777777" w:rsidR="00382046" w:rsidRPr="00056E3D" w:rsidRDefault="000B690C">
            <w:r w:rsidRPr="00056E3D">
              <w:t>Invocation</w:t>
            </w:r>
          </w:p>
        </w:tc>
        <w:tc>
          <w:tcPr>
            <w:tcW w:w="2880" w:type="dxa"/>
          </w:tcPr>
          <w:p w14:paraId="1E795D9F" w14:textId="77777777" w:rsidR="00382046" w:rsidRPr="00056E3D" w:rsidRDefault="000B690C">
            <w:r w:rsidRPr="00056E3D">
              <w:t>Triggered when an object is created using the `new` keyword.</w:t>
            </w:r>
          </w:p>
        </w:tc>
        <w:tc>
          <w:tcPr>
            <w:tcW w:w="2880" w:type="dxa"/>
          </w:tcPr>
          <w:p w14:paraId="3109508A" w14:textId="77777777" w:rsidR="00382046" w:rsidRPr="00056E3D" w:rsidRDefault="000B690C">
            <w:r w:rsidRPr="00056E3D">
              <w:t>Invoked explicitly using method names.</w:t>
            </w:r>
          </w:p>
        </w:tc>
      </w:tr>
      <w:tr w:rsidR="00382046" w:rsidRPr="00056E3D" w14:paraId="41F7151A" w14:textId="77777777">
        <w:tc>
          <w:tcPr>
            <w:tcW w:w="2880" w:type="dxa"/>
          </w:tcPr>
          <w:p w14:paraId="7DFE3D54" w14:textId="77777777" w:rsidR="00382046" w:rsidRPr="00056E3D" w:rsidRDefault="000B690C">
            <w:r w:rsidRPr="00056E3D">
              <w:t>Purpose</w:t>
            </w:r>
          </w:p>
        </w:tc>
        <w:tc>
          <w:tcPr>
            <w:tcW w:w="2880" w:type="dxa"/>
          </w:tcPr>
          <w:p w14:paraId="1D83B59B" w14:textId="77777777" w:rsidR="00382046" w:rsidRPr="00056E3D" w:rsidRDefault="000B690C">
            <w:r w:rsidRPr="00056E3D">
              <w:t>Provides multiple ways to initialize objects with different parameters.</w:t>
            </w:r>
          </w:p>
        </w:tc>
        <w:tc>
          <w:tcPr>
            <w:tcW w:w="2880" w:type="dxa"/>
          </w:tcPr>
          <w:p w14:paraId="60DAB8F9" w14:textId="77777777" w:rsidR="00382046" w:rsidRPr="00056E3D" w:rsidRDefault="000B690C">
            <w:r w:rsidRPr="00056E3D">
              <w:t>Provides multiple ways to perform the same action with different parameters.</w:t>
            </w:r>
          </w:p>
        </w:tc>
      </w:tr>
      <w:tr w:rsidR="00382046" w:rsidRPr="00056E3D" w14:paraId="6C1CEC5C" w14:textId="77777777">
        <w:tc>
          <w:tcPr>
            <w:tcW w:w="2880" w:type="dxa"/>
          </w:tcPr>
          <w:p w14:paraId="3EF16ED2" w14:textId="77777777" w:rsidR="00382046" w:rsidRPr="00056E3D" w:rsidRDefault="000B690C">
            <w:r w:rsidRPr="00056E3D">
              <w:t>Parameter List</w:t>
            </w:r>
          </w:p>
        </w:tc>
        <w:tc>
          <w:tcPr>
            <w:tcW w:w="2880" w:type="dxa"/>
          </w:tcPr>
          <w:p w14:paraId="4F35491A" w14:textId="77777777" w:rsidR="00382046" w:rsidRPr="00056E3D" w:rsidRDefault="000B690C">
            <w:r w:rsidRPr="00056E3D">
              <w:t>Requires different argument lists for constructor overloading.</w:t>
            </w:r>
          </w:p>
        </w:tc>
        <w:tc>
          <w:tcPr>
            <w:tcW w:w="2880" w:type="dxa"/>
          </w:tcPr>
          <w:p w14:paraId="4A4249FB" w14:textId="77777777" w:rsidR="00382046" w:rsidRPr="00056E3D" w:rsidRDefault="000B690C">
            <w:r w:rsidRPr="00056E3D">
              <w:t>Requires different parameter lists for method overloading.</w:t>
            </w:r>
          </w:p>
        </w:tc>
      </w:tr>
      <w:tr w:rsidR="00382046" w:rsidRPr="00056E3D" w14:paraId="261B0F5E" w14:textId="77777777">
        <w:tc>
          <w:tcPr>
            <w:tcW w:w="2880" w:type="dxa"/>
          </w:tcPr>
          <w:p w14:paraId="2CA47EE2" w14:textId="77777777" w:rsidR="00382046" w:rsidRPr="00056E3D" w:rsidRDefault="000B690C">
            <w:r w:rsidRPr="00056E3D">
              <w:t>Inheritance</w:t>
            </w:r>
          </w:p>
        </w:tc>
        <w:tc>
          <w:tcPr>
            <w:tcW w:w="2880" w:type="dxa"/>
          </w:tcPr>
          <w:p w14:paraId="3DA46883" w14:textId="77777777" w:rsidR="00382046" w:rsidRPr="00056E3D" w:rsidRDefault="000B690C">
            <w:r w:rsidRPr="00056E3D">
              <w:t>Cannot be inherited, but can be invoked using the `super` keyword.</w:t>
            </w:r>
          </w:p>
        </w:tc>
        <w:tc>
          <w:tcPr>
            <w:tcW w:w="2880" w:type="dxa"/>
          </w:tcPr>
          <w:p w14:paraId="674A3D35" w14:textId="77777777" w:rsidR="00382046" w:rsidRPr="00056E3D" w:rsidRDefault="000B690C">
            <w:r w:rsidRPr="00056E3D">
              <w:t>Can be inherited and overridden in child classes.</w:t>
            </w:r>
          </w:p>
        </w:tc>
      </w:tr>
      <w:tr w:rsidR="00382046" w:rsidRPr="00056E3D" w14:paraId="5040587A" w14:textId="77777777">
        <w:tc>
          <w:tcPr>
            <w:tcW w:w="2880" w:type="dxa"/>
          </w:tcPr>
          <w:p w14:paraId="77295F50" w14:textId="77777777" w:rsidR="00382046" w:rsidRPr="00056E3D" w:rsidRDefault="000B690C">
            <w:r w:rsidRPr="00056E3D">
              <w:t>Default Behavior</w:t>
            </w:r>
          </w:p>
        </w:tc>
        <w:tc>
          <w:tcPr>
            <w:tcW w:w="2880" w:type="dxa"/>
          </w:tcPr>
          <w:p w14:paraId="093A7BEC" w14:textId="77777777" w:rsidR="00382046" w:rsidRPr="00056E3D" w:rsidRDefault="000B690C">
            <w:r w:rsidRPr="00056E3D">
              <w:t>The compiler provides a default no-argument constructor if none is defined.</w:t>
            </w:r>
          </w:p>
        </w:tc>
        <w:tc>
          <w:tcPr>
            <w:tcW w:w="2880" w:type="dxa"/>
          </w:tcPr>
          <w:p w14:paraId="23B0C9F4" w14:textId="77777777" w:rsidR="00382046" w:rsidRPr="00056E3D" w:rsidRDefault="000B690C">
            <w:r w:rsidRPr="00056E3D">
              <w:t>The compiler does not provide a default method if none is declared.</w:t>
            </w:r>
          </w:p>
        </w:tc>
      </w:tr>
    </w:tbl>
    <w:p w14:paraId="4F8F1B0F" w14:textId="77777777" w:rsidR="00382046" w:rsidRPr="00056E3D" w:rsidRDefault="000B690C">
      <w:pPr>
        <w:pStyle w:val="Heading2"/>
        <w:rPr>
          <w:rFonts w:asciiTheme="minorHAnsi" w:hAnsiTheme="minorHAnsi"/>
        </w:rPr>
      </w:pPr>
      <w:r w:rsidRPr="00056E3D">
        <w:rPr>
          <w:rFonts w:asciiTheme="minorHAnsi" w:hAnsiTheme="minorHAnsi"/>
        </w:rPr>
        <w:lastRenderedPageBreak/>
        <w:t>Method Overloading vs. Method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2046" w:rsidRPr="00056E3D" w14:paraId="28D9419A" w14:textId="77777777">
        <w:tc>
          <w:tcPr>
            <w:tcW w:w="2880" w:type="dxa"/>
          </w:tcPr>
          <w:p w14:paraId="400DE704" w14:textId="77777777" w:rsidR="00382046" w:rsidRPr="00056E3D" w:rsidRDefault="000B690C">
            <w:r w:rsidRPr="00056E3D">
              <w:t>Aspect</w:t>
            </w:r>
          </w:p>
        </w:tc>
        <w:tc>
          <w:tcPr>
            <w:tcW w:w="2880" w:type="dxa"/>
          </w:tcPr>
          <w:p w14:paraId="706452C0" w14:textId="77777777" w:rsidR="00382046" w:rsidRPr="00056E3D" w:rsidRDefault="000B690C">
            <w:r w:rsidRPr="00056E3D">
              <w:t>Method Overloading</w:t>
            </w:r>
          </w:p>
        </w:tc>
        <w:tc>
          <w:tcPr>
            <w:tcW w:w="2880" w:type="dxa"/>
          </w:tcPr>
          <w:p w14:paraId="53C788D5" w14:textId="77777777" w:rsidR="00382046" w:rsidRPr="00056E3D" w:rsidRDefault="000B690C">
            <w:r w:rsidRPr="00056E3D">
              <w:t>Method Overriding</w:t>
            </w:r>
          </w:p>
        </w:tc>
      </w:tr>
      <w:tr w:rsidR="00382046" w:rsidRPr="00056E3D" w14:paraId="68B895C8" w14:textId="77777777">
        <w:tc>
          <w:tcPr>
            <w:tcW w:w="2880" w:type="dxa"/>
          </w:tcPr>
          <w:p w14:paraId="31B66BD7" w14:textId="77777777" w:rsidR="00382046" w:rsidRPr="00056E3D" w:rsidRDefault="000B690C">
            <w:r w:rsidRPr="00056E3D">
              <w:t>Polymorphism</w:t>
            </w:r>
          </w:p>
        </w:tc>
        <w:tc>
          <w:tcPr>
            <w:tcW w:w="2880" w:type="dxa"/>
          </w:tcPr>
          <w:p w14:paraId="3E53E81A" w14:textId="77777777" w:rsidR="00382046" w:rsidRPr="00056E3D" w:rsidRDefault="000B690C">
            <w:r w:rsidRPr="00056E3D">
              <w:t>Compile-time polymorphism.</w:t>
            </w:r>
          </w:p>
        </w:tc>
        <w:tc>
          <w:tcPr>
            <w:tcW w:w="2880" w:type="dxa"/>
          </w:tcPr>
          <w:p w14:paraId="33FC14D9" w14:textId="77777777" w:rsidR="00382046" w:rsidRPr="00056E3D" w:rsidRDefault="000B690C">
            <w:r w:rsidRPr="00056E3D">
              <w:t>Runtime polymorphism.</w:t>
            </w:r>
          </w:p>
        </w:tc>
      </w:tr>
      <w:tr w:rsidR="00382046" w:rsidRPr="00056E3D" w14:paraId="3FF39DA8" w14:textId="77777777">
        <w:tc>
          <w:tcPr>
            <w:tcW w:w="2880" w:type="dxa"/>
          </w:tcPr>
          <w:p w14:paraId="0C570867" w14:textId="77777777" w:rsidR="00382046" w:rsidRPr="00056E3D" w:rsidRDefault="000B690C">
            <w:r w:rsidRPr="00056E3D">
              <w:t>Purpose</w:t>
            </w:r>
          </w:p>
        </w:tc>
        <w:tc>
          <w:tcPr>
            <w:tcW w:w="2880" w:type="dxa"/>
          </w:tcPr>
          <w:p w14:paraId="01EA1CBB" w14:textId="77777777" w:rsidR="00382046" w:rsidRPr="00056E3D" w:rsidRDefault="000B690C">
            <w:r w:rsidRPr="00056E3D">
              <w:t>Increases program readability.</w:t>
            </w:r>
          </w:p>
        </w:tc>
        <w:tc>
          <w:tcPr>
            <w:tcW w:w="2880" w:type="dxa"/>
          </w:tcPr>
          <w:p w14:paraId="0D5CE616" w14:textId="77777777" w:rsidR="00382046" w:rsidRPr="00056E3D" w:rsidRDefault="000B690C">
            <w:r w:rsidRPr="00056E3D">
              <w:t>Provides a specific implementation of a method defined in the parent class.</w:t>
            </w:r>
          </w:p>
        </w:tc>
      </w:tr>
      <w:tr w:rsidR="00382046" w:rsidRPr="00056E3D" w14:paraId="0B4FFB9F" w14:textId="77777777">
        <w:tc>
          <w:tcPr>
            <w:tcW w:w="2880" w:type="dxa"/>
          </w:tcPr>
          <w:p w14:paraId="7FF40155" w14:textId="77777777" w:rsidR="00382046" w:rsidRPr="00056E3D" w:rsidRDefault="000B690C">
            <w:r w:rsidRPr="00056E3D">
              <w:t>Class Context</w:t>
            </w:r>
          </w:p>
        </w:tc>
        <w:tc>
          <w:tcPr>
            <w:tcW w:w="2880" w:type="dxa"/>
          </w:tcPr>
          <w:p w14:paraId="4EE408C6" w14:textId="77777777" w:rsidR="00382046" w:rsidRPr="00056E3D" w:rsidRDefault="000B690C">
            <w:r w:rsidRPr="00056E3D">
              <w:t>Occurs within a single class.</w:t>
            </w:r>
          </w:p>
        </w:tc>
        <w:tc>
          <w:tcPr>
            <w:tcW w:w="2880" w:type="dxa"/>
          </w:tcPr>
          <w:p w14:paraId="1D31672D" w14:textId="77777777" w:rsidR="00382046" w:rsidRPr="00056E3D" w:rsidRDefault="000B690C">
            <w:r w:rsidRPr="00056E3D">
              <w:t>Requires two classes with an inheritance relationship.</w:t>
            </w:r>
          </w:p>
        </w:tc>
      </w:tr>
      <w:tr w:rsidR="00382046" w:rsidRPr="00056E3D" w14:paraId="6E7A409D" w14:textId="77777777">
        <w:tc>
          <w:tcPr>
            <w:tcW w:w="2880" w:type="dxa"/>
          </w:tcPr>
          <w:p w14:paraId="1674C72D" w14:textId="77777777" w:rsidR="00382046" w:rsidRPr="00056E3D" w:rsidRDefault="000B690C">
            <w:r w:rsidRPr="00056E3D">
              <w:t>Inheritance</w:t>
            </w:r>
          </w:p>
        </w:tc>
        <w:tc>
          <w:tcPr>
            <w:tcW w:w="2880" w:type="dxa"/>
          </w:tcPr>
          <w:p w14:paraId="1909B69B" w14:textId="77777777" w:rsidR="00382046" w:rsidRPr="00056E3D" w:rsidRDefault="000B690C">
            <w:r w:rsidRPr="00056E3D">
              <w:t>Does not require inheritance.</w:t>
            </w:r>
          </w:p>
        </w:tc>
        <w:tc>
          <w:tcPr>
            <w:tcW w:w="2880" w:type="dxa"/>
          </w:tcPr>
          <w:p w14:paraId="24AF270F" w14:textId="77777777" w:rsidR="00382046" w:rsidRPr="00056E3D" w:rsidRDefault="000B690C">
            <w:r w:rsidRPr="00056E3D">
              <w:t>Always requires inheritance.</w:t>
            </w:r>
          </w:p>
        </w:tc>
      </w:tr>
      <w:tr w:rsidR="00382046" w:rsidRPr="00056E3D" w14:paraId="4B5D05EC" w14:textId="77777777">
        <w:tc>
          <w:tcPr>
            <w:tcW w:w="2880" w:type="dxa"/>
          </w:tcPr>
          <w:p w14:paraId="630DC2E4" w14:textId="77777777" w:rsidR="00382046" w:rsidRPr="00056E3D" w:rsidRDefault="000B690C">
            <w:r w:rsidRPr="00056E3D">
              <w:t>Signatures</w:t>
            </w:r>
          </w:p>
        </w:tc>
        <w:tc>
          <w:tcPr>
            <w:tcW w:w="2880" w:type="dxa"/>
          </w:tcPr>
          <w:p w14:paraId="21FA8869" w14:textId="77777777" w:rsidR="00382046" w:rsidRPr="00056E3D" w:rsidRDefault="000B690C">
            <w:r w:rsidRPr="00056E3D">
              <w:t>Methods must have the same name but different signatures.</w:t>
            </w:r>
          </w:p>
        </w:tc>
        <w:tc>
          <w:tcPr>
            <w:tcW w:w="2880" w:type="dxa"/>
          </w:tcPr>
          <w:p w14:paraId="234FE6FC" w14:textId="77777777" w:rsidR="00382046" w:rsidRPr="00056E3D" w:rsidRDefault="000B690C">
            <w:r w:rsidRPr="00056E3D">
              <w:t>Methods must have the same name and the same signature.</w:t>
            </w:r>
          </w:p>
        </w:tc>
      </w:tr>
      <w:tr w:rsidR="00382046" w:rsidRPr="00056E3D" w14:paraId="1794EB07" w14:textId="77777777">
        <w:tc>
          <w:tcPr>
            <w:tcW w:w="2880" w:type="dxa"/>
          </w:tcPr>
          <w:p w14:paraId="4AB9074D" w14:textId="77777777" w:rsidR="00382046" w:rsidRPr="00056E3D" w:rsidRDefault="000B690C">
            <w:r w:rsidRPr="00056E3D">
              <w:t>Return Type</w:t>
            </w:r>
          </w:p>
        </w:tc>
        <w:tc>
          <w:tcPr>
            <w:tcW w:w="2880" w:type="dxa"/>
          </w:tcPr>
          <w:p w14:paraId="3759E346" w14:textId="77777777" w:rsidR="00382046" w:rsidRPr="00056E3D" w:rsidRDefault="000B690C">
            <w:r w:rsidRPr="00056E3D">
              <w:t>The return type can differ or remain the same.</w:t>
            </w:r>
          </w:p>
        </w:tc>
        <w:tc>
          <w:tcPr>
            <w:tcW w:w="2880" w:type="dxa"/>
          </w:tcPr>
          <w:p w14:paraId="0E70C727" w14:textId="77777777" w:rsidR="00382046" w:rsidRPr="00056E3D" w:rsidRDefault="000B690C">
            <w:r w:rsidRPr="00056E3D">
              <w:t>The return type must be the same or covariant.</w:t>
            </w:r>
          </w:p>
        </w:tc>
      </w:tr>
      <w:tr w:rsidR="00382046" w:rsidRPr="00056E3D" w14:paraId="6D38C2C5" w14:textId="77777777">
        <w:tc>
          <w:tcPr>
            <w:tcW w:w="2880" w:type="dxa"/>
          </w:tcPr>
          <w:p w14:paraId="47092670" w14:textId="77777777" w:rsidR="00382046" w:rsidRPr="00056E3D" w:rsidRDefault="000B690C">
            <w:r w:rsidRPr="00056E3D">
              <w:t>Binding</w:t>
            </w:r>
          </w:p>
        </w:tc>
        <w:tc>
          <w:tcPr>
            <w:tcW w:w="2880" w:type="dxa"/>
          </w:tcPr>
          <w:p w14:paraId="451467AF" w14:textId="77777777" w:rsidR="00382046" w:rsidRPr="00056E3D" w:rsidRDefault="000B690C">
            <w:r w:rsidRPr="00056E3D">
              <w:t>Static binding is used.</w:t>
            </w:r>
          </w:p>
        </w:tc>
        <w:tc>
          <w:tcPr>
            <w:tcW w:w="2880" w:type="dxa"/>
          </w:tcPr>
          <w:p w14:paraId="3ADA8BFA" w14:textId="77777777" w:rsidR="00382046" w:rsidRPr="00056E3D" w:rsidRDefault="000B690C">
            <w:r w:rsidRPr="00056E3D">
              <w:t>Dynamic binding is used.</w:t>
            </w:r>
          </w:p>
        </w:tc>
      </w:tr>
      <w:tr w:rsidR="00382046" w:rsidRPr="00056E3D" w14:paraId="315EF6FC" w14:textId="77777777">
        <w:tc>
          <w:tcPr>
            <w:tcW w:w="2880" w:type="dxa"/>
          </w:tcPr>
          <w:p w14:paraId="3594EE50" w14:textId="77777777" w:rsidR="00382046" w:rsidRPr="00056E3D" w:rsidRDefault="000B690C">
            <w:r w:rsidRPr="00056E3D">
              <w:t>Modifiers</w:t>
            </w:r>
          </w:p>
        </w:tc>
        <w:tc>
          <w:tcPr>
            <w:tcW w:w="2880" w:type="dxa"/>
          </w:tcPr>
          <w:p w14:paraId="2D873886" w14:textId="77777777" w:rsidR="00382046" w:rsidRPr="00056E3D" w:rsidRDefault="000B690C">
            <w:r w:rsidRPr="00056E3D">
              <w:t>Private and final methods can be overloaded.</w:t>
            </w:r>
          </w:p>
        </w:tc>
        <w:tc>
          <w:tcPr>
            <w:tcW w:w="2880" w:type="dxa"/>
          </w:tcPr>
          <w:p w14:paraId="37902EC4" w14:textId="77777777" w:rsidR="00382046" w:rsidRPr="00056E3D" w:rsidRDefault="000B690C">
            <w:r w:rsidRPr="00056E3D">
              <w:t>Private and final methods cannot be overridden.</w:t>
            </w:r>
          </w:p>
        </w:tc>
      </w:tr>
    </w:tbl>
    <w:p w14:paraId="2335FCF6" w14:textId="77777777" w:rsidR="00382046" w:rsidRPr="00056E3D" w:rsidRDefault="000B690C">
      <w:pPr>
        <w:pStyle w:val="Heading2"/>
        <w:rPr>
          <w:rFonts w:asciiTheme="minorHAnsi" w:hAnsiTheme="minorHAnsi"/>
        </w:rPr>
      </w:pPr>
      <w:r w:rsidRPr="00056E3D">
        <w:rPr>
          <w:rFonts w:asciiTheme="minorHAnsi" w:hAnsiTheme="minorHAnsi"/>
        </w:rPr>
        <w:t>Early Binding vs. Late Binding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2046" w:rsidRPr="00056E3D" w14:paraId="089D0A46" w14:textId="77777777">
        <w:tc>
          <w:tcPr>
            <w:tcW w:w="2880" w:type="dxa"/>
          </w:tcPr>
          <w:p w14:paraId="693633EB" w14:textId="77777777" w:rsidR="00382046" w:rsidRPr="00056E3D" w:rsidRDefault="000B690C">
            <w:r w:rsidRPr="00056E3D">
              <w:t>Aspect</w:t>
            </w:r>
          </w:p>
        </w:tc>
        <w:tc>
          <w:tcPr>
            <w:tcW w:w="2880" w:type="dxa"/>
          </w:tcPr>
          <w:p w14:paraId="5F72B44E" w14:textId="77777777" w:rsidR="00382046" w:rsidRPr="00056E3D" w:rsidRDefault="000B690C">
            <w:r w:rsidRPr="00056E3D">
              <w:t>Early Binding</w:t>
            </w:r>
          </w:p>
        </w:tc>
        <w:tc>
          <w:tcPr>
            <w:tcW w:w="2880" w:type="dxa"/>
          </w:tcPr>
          <w:p w14:paraId="4E7C10CB" w14:textId="77777777" w:rsidR="00382046" w:rsidRPr="00056E3D" w:rsidRDefault="000B690C">
            <w:r w:rsidRPr="00056E3D">
              <w:t>Late Binding</w:t>
            </w:r>
          </w:p>
        </w:tc>
      </w:tr>
      <w:tr w:rsidR="00382046" w:rsidRPr="00056E3D" w14:paraId="01233F72" w14:textId="77777777">
        <w:tc>
          <w:tcPr>
            <w:tcW w:w="2880" w:type="dxa"/>
          </w:tcPr>
          <w:p w14:paraId="0B9FE0B2" w14:textId="77777777" w:rsidR="00382046" w:rsidRPr="00056E3D" w:rsidRDefault="000B690C">
            <w:r w:rsidRPr="00056E3D">
              <w:t>Timing</w:t>
            </w:r>
          </w:p>
        </w:tc>
        <w:tc>
          <w:tcPr>
            <w:tcW w:w="2880" w:type="dxa"/>
          </w:tcPr>
          <w:p w14:paraId="0F7BC829" w14:textId="77777777" w:rsidR="00382046" w:rsidRPr="00056E3D" w:rsidRDefault="000B690C">
            <w:r w:rsidRPr="00056E3D">
              <w:t>Compile-time process.</w:t>
            </w:r>
          </w:p>
        </w:tc>
        <w:tc>
          <w:tcPr>
            <w:tcW w:w="2880" w:type="dxa"/>
          </w:tcPr>
          <w:p w14:paraId="1ABA88EA" w14:textId="77777777" w:rsidR="00382046" w:rsidRPr="00056E3D" w:rsidRDefault="000B690C">
            <w:r w:rsidRPr="00056E3D">
              <w:t>Runtime process.</w:t>
            </w:r>
          </w:p>
        </w:tc>
      </w:tr>
      <w:tr w:rsidR="00382046" w:rsidRPr="00056E3D" w14:paraId="311E2881" w14:textId="77777777">
        <w:tc>
          <w:tcPr>
            <w:tcW w:w="2880" w:type="dxa"/>
          </w:tcPr>
          <w:p w14:paraId="4045A200" w14:textId="77777777" w:rsidR="00382046" w:rsidRPr="00056E3D" w:rsidRDefault="000B690C">
            <w:r w:rsidRPr="00056E3D">
              <w:t>Binding</w:t>
            </w:r>
          </w:p>
        </w:tc>
        <w:tc>
          <w:tcPr>
            <w:tcW w:w="2880" w:type="dxa"/>
          </w:tcPr>
          <w:p w14:paraId="4A64AC92" w14:textId="77777777" w:rsidR="00382046" w:rsidRPr="00056E3D" w:rsidRDefault="000B690C">
            <w:r w:rsidRPr="00056E3D">
              <w:t>Links method definition and call at compile time.</w:t>
            </w:r>
          </w:p>
        </w:tc>
        <w:tc>
          <w:tcPr>
            <w:tcW w:w="2880" w:type="dxa"/>
          </w:tcPr>
          <w:p w14:paraId="133D48CA" w14:textId="77777777" w:rsidR="00382046" w:rsidRPr="00056E3D" w:rsidRDefault="000B690C">
            <w:r w:rsidRPr="00056E3D">
              <w:t>Links method definition and call at runtime.</w:t>
            </w:r>
          </w:p>
        </w:tc>
      </w:tr>
      <w:tr w:rsidR="00382046" w:rsidRPr="00056E3D" w14:paraId="26BE55D1" w14:textId="77777777">
        <w:tc>
          <w:tcPr>
            <w:tcW w:w="2880" w:type="dxa"/>
          </w:tcPr>
          <w:p w14:paraId="6D049C66" w14:textId="77777777" w:rsidR="00382046" w:rsidRPr="00056E3D" w:rsidRDefault="000B690C">
            <w:r w:rsidRPr="00056E3D">
              <w:t>Object</w:t>
            </w:r>
          </w:p>
        </w:tc>
        <w:tc>
          <w:tcPr>
            <w:tcW w:w="2880" w:type="dxa"/>
          </w:tcPr>
          <w:p w14:paraId="64F0F674" w14:textId="77777777" w:rsidR="00382046" w:rsidRPr="00056E3D" w:rsidRDefault="000B690C">
            <w:r w:rsidRPr="00056E3D">
              <w:t>Does not use the actual object for binding.</w:t>
            </w:r>
          </w:p>
        </w:tc>
        <w:tc>
          <w:tcPr>
            <w:tcW w:w="2880" w:type="dxa"/>
          </w:tcPr>
          <w:p w14:paraId="0B2BB4A8" w14:textId="77777777" w:rsidR="00382046" w:rsidRPr="00056E3D" w:rsidRDefault="000B690C">
            <w:r w:rsidRPr="00056E3D">
              <w:t>Uses the actual object for binding.</w:t>
            </w:r>
          </w:p>
        </w:tc>
      </w:tr>
      <w:tr w:rsidR="00382046" w:rsidRPr="00056E3D" w14:paraId="4B9CE111" w14:textId="77777777">
        <w:tc>
          <w:tcPr>
            <w:tcW w:w="2880" w:type="dxa"/>
          </w:tcPr>
          <w:p w14:paraId="6EEF0306" w14:textId="77777777" w:rsidR="00382046" w:rsidRPr="00056E3D" w:rsidRDefault="000B690C">
            <w:r w:rsidRPr="00056E3D">
              <w:t>Examples</w:t>
            </w:r>
          </w:p>
        </w:tc>
        <w:tc>
          <w:tcPr>
            <w:tcW w:w="2880" w:type="dxa"/>
          </w:tcPr>
          <w:p w14:paraId="6253DDB0" w14:textId="77777777" w:rsidR="00382046" w:rsidRPr="00056E3D" w:rsidRDefault="000B690C">
            <w:r w:rsidRPr="00056E3D">
              <w:t>Method overloading.</w:t>
            </w:r>
          </w:p>
        </w:tc>
        <w:tc>
          <w:tcPr>
            <w:tcW w:w="2880" w:type="dxa"/>
          </w:tcPr>
          <w:p w14:paraId="466C80FA" w14:textId="77777777" w:rsidR="00382046" w:rsidRPr="00056E3D" w:rsidRDefault="000B690C">
            <w:r w:rsidRPr="00056E3D">
              <w:t>Method overriding.</w:t>
            </w:r>
          </w:p>
        </w:tc>
      </w:tr>
      <w:tr w:rsidR="00382046" w:rsidRPr="00056E3D" w14:paraId="6086E57B" w14:textId="77777777">
        <w:tc>
          <w:tcPr>
            <w:tcW w:w="2880" w:type="dxa"/>
          </w:tcPr>
          <w:p w14:paraId="5C7338BE" w14:textId="77777777" w:rsidR="00382046" w:rsidRPr="00056E3D" w:rsidRDefault="000B690C">
            <w:r w:rsidRPr="00056E3D">
              <w:t>Performance</w:t>
            </w:r>
          </w:p>
        </w:tc>
        <w:tc>
          <w:tcPr>
            <w:tcW w:w="2880" w:type="dxa"/>
          </w:tcPr>
          <w:p w14:paraId="4B54BC9F" w14:textId="77777777" w:rsidR="00382046" w:rsidRPr="00056E3D" w:rsidRDefault="000B690C">
            <w:r w:rsidRPr="00056E3D">
              <w:t>Faster execution.</w:t>
            </w:r>
          </w:p>
        </w:tc>
        <w:tc>
          <w:tcPr>
            <w:tcW w:w="2880" w:type="dxa"/>
          </w:tcPr>
          <w:p w14:paraId="0CD4F34F" w14:textId="77777777" w:rsidR="00382046" w:rsidRPr="00056E3D" w:rsidRDefault="000B690C">
            <w:r w:rsidRPr="00056E3D">
              <w:t>Slower execution.</w:t>
            </w:r>
          </w:p>
        </w:tc>
      </w:tr>
    </w:tbl>
    <w:p w14:paraId="321E79F9" w14:textId="77777777" w:rsidR="00382046" w:rsidRPr="00056E3D" w:rsidRDefault="000B690C">
      <w:pPr>
        <w:pStyle w:val="Heading2"/>
        <w:rPr>
          <w:rFonts w:asciiTheme="minorHAnsi" w:hAnsiTheme="minorHAnsi"/>
        </w:rPr>
      </w:pPr>
      <w:r w:rsidRPr="00056E3D">
        <w:rPr>
          <w:rFonts w:asciiTheme="minorHAnsi" w:hAnsiTheme="minorHAnsi"/>
        </w:rPr>
        <w:t>Static Polymorphism vs. Dynamic 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2046" w:rsidRPr="00056E3D" w14:paraId="799F7B4F" w14:textId="77777777">
        <w:tc>
          <w:tcPr>
            <w:tcW w:w="2880" w:type="dxa"/>
          </w:tcPr>
          <w:p w14:paraId="563A1A93" w14:textId="77777777" w:rsidR="00382046" w:rsidRPr="00056E3D" w:rsidRDefault="000B690C">
            <w:r w:rsidRPr="00056E3D">
              <w:t>Aspect</w:t>
            </w:r>
          </w:p>
        </w:tc>
        <w:tc>
          <w:tcPr>
            <w:tcW w:w="2880" w:type="dxa"/>
          </w:tcPr>
          <w:p w14:paraId="0E1A606F" w14:textId="77777777" w:rsidR="00382046" w:rsidRPr="00056E3D" w:rsidRDefault="000B690C">
            <w:r w:rsidRPr="00056E3D">
              <w:t>Static Polymorphism</w:t>
            </w:r>
          </w:p>
        </w:tc>
        <w:tc>
          <w:tcPr>
            <w:tcW w:w="2880" w:type="dxa"/>
          </w:tcPr>
          <w:p w14:paraId="24F22C70" w14:textId="77777777" w:rsidR="00382046" w:rsidRPr="00056E3D" w:rsidRDefault="000B690C">
            <w:r w:rsidRPr="00056E3D">
              <w:t>Dynamic Polymorphism</w:t>
            </w:r>
          </w:p>
        </w:tc>
      </w:tr>
      <w:tr w:rsidR="00382046" w:rsidRPr="00056E3D" w14:paraId="3584845B" w14:textId="77777777">
        <w:tc>
          <w:tcPr>
            <w:tcW w:w="2880" w:type="dxa"/>
          </w:tcPr>
          <w:p w14:paraId="764A6F7F" w14:textId="77777777" w:rsidR="00382046" w:rsidRPr="00056E3D" w:rsidRDefault="000B690C">
            <w:r w:rsidRPr="00056E3D">
              <w:t>Definition</w:t>
            </w:r>
          </w:p>
        </w:tc>
        <w:tc>
          <w:tcPr>
            <w:tcW w:w="2880" w:type="dxa"/>
          </w:tcPr>
          <w:p w14:paraId="20A44743" w14:textId="77777777" w:rsidR="00382046" w:rsidRPr="00056E3D" w:rsidRDefault="000B690C">
            <w:r w:rsidRPr="00056E3D">
              <w:t>Also known as compile-time polymorphism.</w:t>
            </w:r>
          </w:p>
        </w:tc>
        <w:tc>
          <w:tcPr>
            <w:tcW w:w="2880" w:type="dxa"/>
          </w:tcPr>
          <w:p w14:paraId="594E8D03" w14:textId="77777777" w:rsidR="00382046" w:rsidRPr="00056E3D" w:rsidRDefault="000B690C">
            <w:r w:rsidRPr="00056E3D">
              <w:t>Also known as runtime polymorphism.</w:t>
            </w:r>
          </w:p>
        </w:tc>
      </w:tr>
      <w:tr w:rsidR="00382046" w:rsidRPr="00056E3D" w14:paraId="1CF6BD42" w14:textId="77777777">
        <w:tc>
          <w:tcPr>
            <w:tcW w:w="2880" w:type="dxa"/>
          </w:tcPr>
          <w:p w14:paraId="37D66FD9" w14:textId="77777777" w:rsidR="00382046" w:rsidRPr="00056E3D" w:rsidRDefault="000B690C">
            <w:r w:rsidRPr="00056E3D">
              <w:t>Achieved By</w:t>
            </w:r>
          </w:p>
        </w:tc>
        <w:tc>
          <w:tcPr>
            <w:tcW w:w="2880" w:type="dxa"/>
          </w:tcPr>
          <w:p w14:paraId="388DBB0A" w14:textId="77777777" w:rsidR="00382046" w:rsidRPr="00056E3D" w:rsidRDefault="000B690C">
            <w:r w:rsidRPr="00056E3D">
              <w:t>Method overloading.</w:t>
            </w:r>
          </w:p>
        </w:tc>
        <w:tc>
          <w:tcPr>
            <w:tcW w:w="2880" w:type="dxa"/>
          </w:tcPr>
          <w:p w14:paraId="304D34FE" w14:textId="77777777" w:rsidR="00382046" w:rsidRPr="00056E3D" w:rsidRDefault="000B690C">
            <w:r w:rsidRPr="00056E3D">
              <w:t>Method overriding.</w:t>
            </w:r>
          </w:p>
        </w:tc>
      </w:tr>
      <w:tr w:rsidR="00382046" w:rsidRPr="00056E3D" w14:paraId="4982F559" w14:textId="77777777">
        <w:tc>
          <w:tcPr>
            <w:tcW w:w="2880" w:type="dxa"/>
          </w:tcPr>
          <w:p w14:paraId="40C73D4E" w14:textId="77777777" w:rsidR="00382046" w:rsidRPr="00056E3D" w:rsidRDefault="000B690C">
            <w:r w:rsidRPr="00056E3D">
              <w:t>Binding</w:t>
            </w:r>
          </w:p>
        </w:tc>
        <w:tc>
          <w:tcPr>
            <w:tcW w:w="2880" w:type="dxa"/>
          </w:tcPr>
          <w:p w14:paraId="3687B93F" w14:textId="77777777" w:rsidR="00382046" w:rsidRPr="00056E3D" w:rsidRDefault="000B690C">
            <w:r w:rsidRPr="00056E3D">
              <w:t>Uses compile-time (early) binding.</w:t>
            </w:r>
          </w:p>
        </w:tc>
        <w:tc>
          <w:tcPr>
            <w:tcW w:w="2880" w:type="dxa"/>
          </w:tcPr>
          <w:p w14:paraId="0FDA6C8C" w14:textId="77777777" w:rsidR="00382046" w:rsidRPr="00056E3D" w:rsidRDefault="000B690C">
            <w:r w:rsidRPr="00056E3D">
              <w:t>Uses runtime (late) binding.</w:t>
            </w:r>
          </w:p>
        </w:tc>
      </w:tr>
      <w:tr w:rsidR="00382046" w:rsidRPr="00056E3D" w14:paraId="2499E427" w14:textId="77777777">
        <w:tc>
          <w:tcPr>
            <w:tcW w:w="2880" w:type="dxa"/>
          </w:tcPr>
          <w:p w14:paraId="400B43E7" w14:textId="77777777" w:rsidR="00382046" w:rsidRPr="00056E3D" w:rsidRDefault="000B690C">
            <w:r w:rsidRPr="00056E3D">
              <w:t>Performance</w:t>
            </w:r>
          </w:p>
        </w:tc>
        <w:tc>
          <w:tcPr>
            <w:tcW w:w="2880" w:type="dxa"/>
          </w:tcPr>
          <w:p w14:paraId="0B38D654" w14:textId="77777777" w:rsidR="00382046" w:rsidRPr="00056E3D" w:rsidRDefault="000B690C">
            <w:r w:rsidRPr="00056E3D">
              <w:t>Faster than dynamic polymorphism.</w:t>
            </w:r>
          </w:p>
        </w:tc>
        <w:tc>
          <w:tcPr>
            <w:tcW w:w="2880" w:type="dxa"/>
          </w:tcPr>
          <w:p w14:paraId="1E830D17" w14:textId="77777777" w:rsidR="00382046" w:rsidRPr="00056E3D" w:rsidRDefault="000B690C">
            <w:r w:rsidRPr="00056E3D">
              <w:t>Slower than static polymorphism.</w:t>
            </w:r>
          </w:p>
        </w:tc>
      </w:tr>
      <w:tr w:rsidR="00382046" w:rsidRPr="00056E3D" w14:paraId="7E56A8CA" w14:textId="77777777">
        <w:tc>
          <w:tcPr>
            <w:tcW w:w="2880" w:type="dxa"/>
          </w:tcPr>
          <w:p w14:paraId="3ED279DE" w14:textId="77777777" w:rsidR="00382046" w:rsidRPr="00056E3D" w:rsidRDefault="000B690C">
            <w:r w:rsidRPr="00056E3D">
              <w:t>Inheritance Requirement</w:t>
            </w:r>
          </w:p>
        </w:tc>
        <w:tc>
          <w:tcPr>
            <w:tcW w:w="2880" w:type="dxa"/>
          </w:tcPr>
          <w:p w14:paraId="2B9A215A" w14:textId="77777777" w:rsidR="00382046" w:rsidRPr="00056E3D" w:rsidRDefault="000B690C">
            <w:r w:rsidRPr="00056E3D">
              <w:t>Does not require inheritance.</w:t>
            </w:r>
          </w:p>
        </w:tc>
        <w:tc>
          <w:tcPr>
            <w:tcW w:w="2880" w:type="dxa"/>
          </w:tcPr>
          <w:p w14:paraId="52FE3C28" w14:textId="77777777" w:rsidR="00382046" w:rsidRPr="00056E3D" w:rsidRDefault="000B690C">
            <w:r w:rsidRPr="00056E3D">
              <w:t>Requires inheritance.</w:t>
            </w:r>
          </w:p>
        </w:tc>
      </w:tr>
    </w:tbl>
    <w:p w14:paraId="7B2CFA79" w14:textId="6CB7CD6F" w:rsidR="00056E3D" w:rsidRDefault="00056E3D">
      <w:pPr>
        <w:pStyle w:val="Heading2"/>
        <w:rPr>
          <w:rFonts w:asciiTheme="minorHAnsi" w:hAnsiTheme="minorHAnsi"/>
        </w:rPr>
      </w:pPr>
    </w:p>
    <w:p w14:paraId="62511C93" w14:textId="5CC219FA" w:rsidR="009474A8" w:rsidRDefault="009474A8" w:rsidP="009474A8"/>
    <w:p w14:paraId="1D6B7F36" w14:textId="77777777" w:rsidR="009474A8" w:rsidRPr="009474A8" w:rsidRDefault="009474A8" w:rsidP="009474A8"/>
    <w:p w14:paraId="5D963A8D" w14:textId="55A0215E" w:rsidR="00382046" w:rsidRPr="00056E3D" w:rsidRDefault="000B690C">
      <w:pPr>
        <w:pStyle w:val="Heading2"/>
        <w:rPr>
          <w:rFonts w:asciiTheme="minorHAnsi" w:hAnsiTheme="minorHAnsi"/>
        </w:rPr>
      </w:pPr>
      <w:r w:rsidRPr="00056E3D">
        <w:rPr>
          <w:rFonts w:asciiTheme="minorHAnsi" w:hAnsiTheme="minorHAnsi"/>
        </w:rPr>
        <w:t>Mutable vs. Immutable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82046" w:rsidRPr="00056E3D" w14:paraId="7EB7A0A2" w14:textId="77777777">
        <w:tc>
          <w:tcPr>
            <w:tcW w:w="2880" w:type="dxa"/>
          </w:tcPr>
          <w:p w14:paraId="67512616" w14:textId="77777777" w:rsidR="00382046" w:rsidRPr="00056E3D" w:rsidRDefault="000B690C">
            <w:r w:rsidRPr="00056E3D">
              <w:t>Aspect</w:t>
            </w:r>
          </w:p>
        </w:tc>
        <w:tc>
          <w:tcPr>
            <w:tcW w:w="2880" w:type="dxa"/>
          </w:tcPr>
          <w:p w14:paraId="2F2F054A" w14:textId="77777777" w:rsidR="00382046" w:rsidRPr="00056E3D" w:rsidRDefault="000B690C">
            <w:r w:rsidRPr="00056E3D">
              <w:t>Mutable</w:t>
            </w:r>
          </w:p>
        </w:tc>
        <w:tc>
          <w:tcPr>
            <w:tcW w:w="2880" w:type="dxa"/>
          </w:tcPr>
          <w:p w14:paraId="39EAC5EB" w14:textId="77777777" w:rsidR="00382046" w:rsidRPr="00056E3D" w:rsidRDefault="000B690C">
            <w:r w:rsidRPr="00056E3D">
              <w:t>Immutable</w:t>
            </w:r>
          </w:p>
        </w:tc>
      </w:tr>
      <w:tr w:rsidR="00382046" w:rsidRPr="00056E3D" w14:paraId="4B5835ED" w14:textId="77777777">
        <w:tc>
          <w:tcPr>
            <w:tcW w:w="2880" w:type="dxa"/>
          </w:tcPr>
          <w:p w14:paraId="659A6601" w14:textId="77777777" w:rsidR="00382046" w:rsidRPr="00056E3D" w:rsidRDefault="000B690C">
            <w:r w:rsidRPr="00056E3D">
              <w:t>Value Modification</w:t>
            </w:r>
          </w:p>
        </w:tc>
        <w:tc>
          <w:tcPr>
            <w:tcW w:w="2880" w:type="dxa"/>
          </w:tcPr>
          <w:p w14:paraId="6F4817A4" w14:textId="77777777" w:rsidR="00382046" w:rsidRPr="00056E3D" w:rsidRDefault="000B690C">
            <w:r w:rsidRPr="00056E3D">
              <w:t>Values can be changed after initialization.</w:t>
            </w:r>
          </w:p>
        </w:tc>
        <w:tc>
          <w:tcPr>
            <w:tcW w:w="2880" w:type="dxa"/>
          </w:tcPr>
          <w:p w14:paraId="3BBFE245" w14:textId="77777777" w:rsidR="00382046" w:rsidRPr="00056E3D" w:rsidRDefault="000B690C">
            <w:r w:rsidRPr="00056E3D">
              <w:t>Values cannot be changed after initialization.</w:t>
            </w:r>
          </w:p>
        </w:tc>
      </w:tr>
      <w:tr w:rsidR="00382046" w:rsidRPr="00056E3D" w14:paraId="7AA13EC8" w14:textId="77777777">
        <w:tc>
          <w:tcPr>
            <w:tcW w:w="2880" w:type="dxa"/>
          </w:tcPr>
          <w:p w14:paraId="12199C2B" w14:textId="77777777" w:rsidR="00382046" w:rsidRPr="00056E3D" w:rsidRDefault="000B690C">
            <w:r w:rsidRPr="00056E3D">
              <w:t>State Change</w:t>
            </w:r>
          </w:p>
        </w:tc>
        <w:tc>
          <w:tcPr>
            <w:tcW w:w="2880" w:type="dxa"/>
          </w:tcPr>
          <w:p w14:paraId="7B88D3A4" w14:textId="77777777" w:rsidR="00382046" w:rsidRPr="00056E3D" w:rsidRDefault="000B690C">
            <w:r w:rsidRPr="00056E3D">
              <w:t>The state of the object can change.</w:t>
            </w:r>
          </w:p>
        </w:tc>
        <w:tc>
          <w:tcPr>
            <w:tcW w:w="2880" w:type="dxa"/>
          </w:tcPr>
          <w:p w14:paraId="4B2C395B" w14:textId="77777777" w:rsidR="00382046" w:rsidRPr="00056E3D" w:rsidRDefault="000B690C">
            <w:r w:rsidRPr="00056E3D">
              <w:t>The state of the object cannot change.</w:t>
            </w:r>
          </w:p>
        </w:tc>
      </w:tr>
      <w:tr w:rsidR="00382046" w:rsidRPr="00056E3D" w14:paraId="295F1CDF" w14:textId="77777777">
        <w:tc>
          <w:tcPr>
            <w:tcW w:w="2880" w:type="dxa"/>
          </w:tcPr>
          <w:p w14:paraId="16F27FFC" w14:textId="77777777" w:rsidR="00382046" w:rsidRPr="00056E3D" w:rsidRDefault="000B690C">
            <w:r w:rsidRPr="00056E3D">
              <w:t>Object Formation</w:t>
            </w:r>
          </w:p>
        </w:tc>
        <w:tc>
          <w:tcPr>
            <w:tcW w:w="2880" w:type="dxa"/>
          </w:tcPr>
          <w:p w14:paraId="7024ADCD" w14:textId="77777777" w:rsidR="00382046" w:rsidRPr="00056E3D" w:rsidRDefault="000B690C">
            <w:r w:rsidRPr="00056E3D">
              <w:t>No new object is formed when values are altered.</w:t>
            </w:r>
          </w:p>
        </w:tc>
        <w:tc>
          <w:tcPr>
            <w:tcW w:w="2880" w:type="dxa"/>
          </w:tcPr>
          <w:p w14:paraId="4A2C87B6" w14:textId="77777777" w:rsidR="00382046" w:rsidRPr="00056E3D" w:rsidRDefault="000B690C">
            <w:r w:rsidRPr="00056E3D">
              <w:t>A new object is formed when values are altered.</w:t>
            </w:r>
          </w:p>
        </w:tc>
      </w:tr>
      <w:tr w:rsidR="00382046" w:rsidRPr="00056E3D" w14:paraId="2450CA59" w14:textId="77777777">
        <w:tc>
          <w:tcPr>
            <w:tcW w:w="2880" w:type="dxa"/>
          </w:tcPr>
          <w:p w14:paraId="40E362FD" w14:textId="77777777" w:rsidR="00382046" w:rsidRPr="00056E3D" w:rsidRDefault="000B690C">
            <w:r w:rsidRPr="00056E3D">
              <w:t>Methods</w:t>
            </w:r>
          </w:p>
        </w:tc>
        <w:tc>
          <w:tcPr>
            <w:tcW w:w="2880" w:type="dxa"/>
          </w:tcPr>
          <w:p w14:paraId="6E5964CA" w14:textId="77777777" w:rsidR="00382046" w:rsidRPr="00056E3D" w:rsidRDefault="000B690C">
            <w:r w:rsidRPr="00056E3D">
              <w:t>Provides methods to change object values.</w:t>
            </w:r>
          </w:p>
        </w:tc>
        <w:tc>
          <w:tcPr>
            <w:tcW w:w="2880" w:type="dxa"/>
          </w:tcPr>
          <w:p w14:paraId="767C9443" w14:textId="77777777" w:rsidR="00382046" w:rsidRPr="00056E3D" w:rsidRDefault="000B690C">
            <w:r w:rsidRPr="00056E3D">
              <w:t>Does not provide methods to change object values.</w:t>
            </w:r>
          </w:p>
        </w:tc>
      </w:tr>
      <w:tr w:rsidR="00382046" w:rsidRPr="00056E3D" w14:paraId="78640EB7" w14:textId="77777777">
        <w:tc>
          <w:tcPr>
            <w:tcW w:w="2880" w:type="dxa"/>
          </w:tcPr>
          <w:p w14:paraId="4A6F837C" w14:textId="77777777" w:rsidR="00382046" w:rsidRPr="00056E3D" w:rsidRDefault="000B690C">
            <w:r w:rsidRPr="00056E3D">
              <w:t>Getter/Setter</w:t>
            </w:r>
          </w:p>
        </w:tc>
        <w:tc>
          <w:tcPr>
            <w:tcW w:w="2880" w:type="dxa"/>
          </w:tcPr>
          <w:p w14:paraId="33140D01" w14:textId="77777777" w:rsidR="00382046" w:rsidRPr="00056E3D" w:rsidRDefault="000B690C">
            <w:r w:rsidRPr="00056E3D">
              <w:t>Supports `get()` and `set()` methods for object manipulation.</w:t>
            </w:r>
          </w:p>
        </w:tc>
        <w:tc>
          <w:tcPr>
            <w:tcW w:w="2880" w:type="dxa"/>
          </w:tcPr>
          <w:p w14:paraId="2343BADA" w14:textId="77777777" w:rsidR="00382046" w:rsidRPr="00056E3D" w:rsidRDefault="000B690C">
            <w:r w:rsidRPr="00056E3D">
              <w:t>Only supports `get()` methods.</w:t>
            </w:r>
          </w:p>
        </w:tc>
      </w:tr>
      <w:tr w:rsidR="00382046" w:rsidRPr="00056E3D" w14:paraId="7B78C3F9" w14:textId="77777777">
        <w:tc>
          <w:tcPr>
            <w:tcW w:w="2880" w:type="dxa"/>
          </w:tcPr>
          <w:p w14:paraId="3195744C" w14:textId="77777777" w:rsidR="00382046" w:rsidRPr="00056E3D" w:rsidRDefault="000B690C">
            <w:r w:rsidRPr="00056E3D">
              <w:t>Thread Safety</w:t>
            </w:r>
          </w:p>
        </w:tc>
        <w:tc>
          <w:tcPr>
            <w:tcW w:w="2880" w:type="dxa"/>
          </w:tcPr>
          <w:p w14:paraId="4D9B5E27" w14:textId="77777777" w:rsidR="00382046" w:rsidRPr="00056E3D" w:rsidRDefault="000B690C">
            <w:r w:rsidRPr="00056E3D">
              <w:t>May or may not be thread-safe.</w:t>
            </w:r>
          </w:p>
        </w:tc>
        <w:tc>
          <w:tcPr>
            <w:tcW w:w="2880" w:type="dxa"/>
          </w:tcPr>
          <w:p w14:paraId="5C77D023" w14:textId="77777777" w:rsidR="00382046" w:rsidRPr="00056E3D" w:rsidRDefault="000B690C">
            <w:r w:rsidRPr="00056E3D">
              <w:t>Always thread-safe.</w:t>
            </w:r>
          </w:p>
        </w:tc>
      </w:tr>
      <w:tr w:rsidR="00382046" w:rsidRPr="00056E3D" w14:paraId="1C5AF5AF" w14:textId="77777777">
        <w:tc>
          <w:tcPr>
            <w:tcW w:w="2880" w:type="dxa"/>
          </w:tcPr>
          <w:p w14:paraId="630331EC" w14:textId="77777777" w:rsidR="00382046" w:rsidRPr="00056E3D" w:rsidRDefault="000B690C">
            <w:r w:rsidRPr="00056E3D">
              <w:t>Class Requirements</w:t>
            </w:r>
          </w:p>
        </w:tc>
        <w:tc>
          <w:tcPr>
            <w:tcW w:w="2880" w:type="dxa"/>
          </w:tcPr>
          <w:p w14:paraId="0C9F1E5A" w14:textId="77777777" w:rsidR="00382046" w:rsidRPr="00056E3D" w:rsidRDefault="000B690C">
            <w:r w:rsidRPr="00056E3D">
              <w:t>Requires methods for modifying fields and getters/setters.</w:t>
            </w:r>
          </w:p>
        </w:tc>
        <w:tc>
          <w:tcPr>
            <w:tcW w:w="2880" w:type="dxa"/>
          </w:tcPr>
          <w:p w14:paraId="4F5C2096" w14:textId="77777777" w:rsidR="00382046" w:rsidRPr="00056E3D" w:rsidRDefault="000B690C">
            <w:r w:rsidRPr="00056E3D">
              <w:t>Requires a `final` class, `private` fields, and `final` objects.</w:t>
            </w:r>
          </w:p>
        </w:tc>
      </w:tr>
    </w:tbl>
    <w:p w14:paraId="245959A6" w14:textId="77777777" w:rsidR="009474A8" w:rsidRDefault="009474A8"/>
    <w:p w14:paraId="6A8FE380" w14:textId="77777777" w:rsidR="009474A8" w:rsidRPr="00BD68FD" w:rsidRDefault="009474A8" w:rsidP="00947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</w:pPr>
      <w:r w:rsidRPr="00BD68FD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IN"/>
        </w:rPr>
        <w:t>Public Access Modifier vs. Private Access Modifier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06"/>
        <w:gridCol w:w="3077"/>
        <w:gridCol w:w="3173"/>
      </w:tblGrid>
      <w:tr w:rsidR="009474A8" w:rsidRPr="00BD68FD" w14:paraId="4064E930" w14:textId="77777777" w:rsidTr="009474A8">
        <w:tc>
          <w:tcPr>
            <w:tcW w:w="0" w:type="auto"/>
            <w:hideMark/>
          </w:tcPr>
          <w:p w14:paraId="2D17A029" w14:textId="77777777" w:rsidR="009474A8" w:rsidRPr="00BD68FD" w:rsidRDefault="009474A8" w:rsidP="00B31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14:paraId="7E6805A1" w14:textId="77777777" w:rsidR="009474A8" w:rsidRPr="00BD68FD" w:rsidRDefault="009474A8" w:rsidP="00B31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 Access Modifier</w:t>
            </w:r>
          </w:p>
        </w:tc>
        <w:tc>
          <w:tcPr>
            <w:tcW w:w="0" w:type="auto"/>
            <w:hideMark/>
          </w:tcPr>
          <w:p w14:paraId="77ACEF4A" w14:textId="77777777" w:rsidR="009474A8" w:rsidRPr="00BD68FD" w:rsidRDefault="009474A8" w:rsidP="00B31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 Access Modifier</w:t>
            </w:r>
          </w:p>
        </w:tc>
      </w:tr>
      <w:tr w:rsidR="009474A8" w:rsidRPr="00BD68FD" w14:paraId="5E6E3C2C" w14:textId="77777777" w:rsidTr="009474A8">
        <w:tc>
          <w:tcPr>
            <w:tcW w:w="0" w:type="auto"/>
            <w:hideMark/>
          </w:tcPr>
          <w:p w14:paraId="7A52A14A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Applicability</w:t>
            </w:r>
          </w:p>
        </w:tc>
        <w:tc>
          <w:tcPr>
            <w:tcW w:w="0" w:type="auto"/>
            <w:hideMark/>
          </w:tcPr>
          <w:p w14:paraId="4F027F54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modifier is applicable for both top-level classes and interfaces.</w:t>
            </w:r>
          </w:p>
        </w:tc>
        <w:tc>
          <w:tcPr>
            <w:tcW w:w="0" w:type="auto"/>
            <w:hideMark/>
          </w:tcPr>
          <w:p w14:paraId="2DDBA5A3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modifier is not applicable for both top-level classes and interfaces.</w:t>
            </w:r>
          </w:p>
        </w:tc>
      </w:tr>
      <w:tr w:rsidR="009474A8" w:rsidRPr="00BD68FD" w14:paraId="562BF96C" w14:textId="77777777" w:rsidTr="009474A8">
        <w:tc>
          <w:tcPr>
            <w:tcW w:w="0" w:type="auto"/>
            <w:hideMark/>
          </w:tcPr>
          <w:p w14:paraId="46075BA5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from Child Class (Same Package)</w:t>
            </w:r>
          </w:p>
        </w:tc>
        <w:tc>
          <w:tcPr>
            <w:tcW w:w="0" w:type="auto"/>
            <w:hideMark/>
          </w:tcPr>
          <w:p w14:paraId="2353A5DB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members can be accessed from the child class of the same package.</w:t>
            </w:r>
          </w:p>
        </w:tc>
        <w:tc>
          <w:tcPr>
            <w:tcW w:w="0" w:type="auto"/>
            <w:hideMark/>
          </w:tcPr>
          <w:p w14:paraId="5B0E7F06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members cannot be accessed from the child class of the same package.</w:t>
            </w:r>
          </w:p>
        </w:tc>
      </w:tr>
      <w:tr w:rsidR="009474A8" w:rsidRPr="00BD68FD" w14:paraId="3B7B341C" w14:textId="77777777" w:rsidTr="009474A8">
        <w:tc>
          <w:tcPr>
            <w:tcW w:w="0" w:type="auto"/>
            <w:hideMark/>
          </w:tcPr>
          <w:p w14:paraId="700C81D1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from Non-Child Class (Same Package)</w:t>
            </w:r>
          </w:p>
        </w:tc>
        <w:tc>
          <w:tcPr>
            <w:tcW w:w="0" w:type="auto"/>
            <w:hideMark/>
          </w:tcPr>
          <w:p w14:paraId="2ADD2A1C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members can be accessed from non-child class of the same package.</w:t>
            </w:r>
          </w:p>
        </w:tc>
        <w:tc>
          <w:tcPr>
            <w:tcW w:w="0" w:type="auto"/>
            <w:hideMark/>
          </w:tcPr>
          <w:p w14:paraId="01A53F54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members cannot be accessed from non-child class of the same package.</w:t>
            </w:r>
          </w:p>
        </w:tc>
      </w:tr>
      <w:tr w:rsidR="009474A8" w:rsidRPr="00BD68FD" w14:paraId="0B837CEF" w14:textId="77777777" w:rsidTr="009474A8">
        <w:tc>
          <w:tcPr>
            <w:tcW w:w="0" w:type="auto"/>
            <w:hideMark/>
          </w:tcPr>
          <w:p w14:paraId="008AF1AA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from Child Class (Outside Package)</w:t>
            </w:r>
          </w:p>
        </w:tc>
        <w:tc>
          <w:tcPr>
            <w:tcW w:w="0" w:type="auto"/>
            <w:hideMark/>
          </w:tcPr>
          <w:p w14:paraId="6D65BD61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members can be accessed from child class of outside package.</w:t>
            </w:r>
          </w:p>
        </w:tc>
        <w:tc>
          <w:tcPr>
            <w:tcW w:w="0" w:type="auto"/>
            <w:hideMark/>
          </w:tcPr>
          <w:p w14:paraId="731F1C09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members cannot be accessed from child class of outside package.</w:t>
            </w:r>
          </w:p>
        </w:tc>
      </w:tr>
      <w:tr w:rsidR="009474A8" w:rsidRPr="00BD68FD" w14:paraId="44B45D9F" w14:textId="77777777" w:rsidTr="009474A8">
        <w:tc>
          <w:tcPr>
            <w:tcW w:w="0" w:type="auto"/>
            <w:hideMark/>
          </w:tcPr>
          <w:p w14:paraId="4E5C9372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 from Non-Child Class (Outside Package)</w:t>
            </w:r>
          </w:p>
        </w:tc>
        <w:tc>
          <w:tcPr>
            <w:tcW w:w="0" w:type="auto"/>
            <w:hideMark/>
          </w:tcPr>
          <w:p w14:paraId="50916636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members can be accessed from non-child class of outside package.</w:t>
            </w:r>
          </w:p>
        </w:tc>
        <w:tc>
          <w:tcPr>
            <w:tcW w:w="0" w:type="auto"/>
            <w:hideMark/>
          </w:tcPr>
          <w:p w14:paraId="750B11BC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members cannot be accessed from non-child class of outside package.</w:t>
            </w:r>
          </w:p>
        </w:tc>
      </w:tr>
      <w:tr w:rsidR="009474A8" w:rsidRPr="00BD68FD" w14:paraId="2ABAC5E6" w14:textId="77777777" w:rsidTr="009474A8">
        <w:tc>
          <w:tcPr>
            <w:tcW w:w="0" w:type="auto"/>
            <w:hideMark/>
          </w:tcPr>
          <w:p w14:paraId="56786E35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Accessibility</w:t>
            </w:r>
          </w:p>
        </w:tc>
        <w:tc>
          <w:tcPr>
            <w:tcW w:w="0" w:type="auto"/>
            <w:hideMark/>
          </w:tcPr>
          <w:p w14:paraId="6528D21A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modifier is the most accessible modifier.</w:t>
            </w:r>
          </w:p>
        </w:tc>
        <w:tc>
          <w:tcPr>
            <w:tcW w:w="0" w:type="auto"/>
            <w:hideMark/>
          </w:tcPr>
          <w:p w14:paraId="6A110A08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modifier is the most restricted modifier.</w:t>
            </w:r>
          </w:p>
        </w:tc>
      </w:tr>
      <w:tr w:rsidR="009474A8" w:rsidRPr="00BD68FD" w14:paraId="3E8FC6BA" w14:textId="77777777" w:rsidTr="009474A8">
        <w:tc>
          <w:tcPr>
            <w:tcW w:w="0" w:type="auto"/>
            <w:hideMark/>
          </w:tcPr>
          <w:p w14:paraId="5A46DF18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Recommended Usage</w:t>
            </w:r>
          </w:p>
        </w:tc>
        <w:tc>
          <w:tcPr>
            <w:tcW w:w="0" w:type="auto"/>
            <w:hideMark/>
          </w:tcPr>
          <w:p w14:paraId="6BE9940D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modifier is the recommended modifier for methods.</w:t>
            </w:r>
          </w:p>
        </w:tc>
        <w:tc>
          <w:tcPr>
            <w:tcW w:w="0" w:type="auto"/>
            <w:hideMark/>
          </w:tcPr>
          <w:p w14:paraId="7AE1ABFB" w14:textId="77777777" w:rsidR="009474A8" w:rsidRPr="00BD68FD" w:rsidRDefault="009474A8" w:rsidP="00B313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68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modifier is the recommended modifier for data members.</w:t>
            </w:r>
          </w:p>
        </w:tc>
      </w:tr>
    </w:tbl>
    <w:p w14:paraId="11502EAE" w14:textId="77777777" w:rsidR="009474A8" w:rsidRDefault="009474A8" w:rsidP="009474A8">
      <w:pPr>
        <w:pStyle w:val="Heading3"/>
      </w:pPr>
    </w:p>
    <w:p w14:paraId="60C1DFE0" w14:textId="1A859274" w:rsidR="009474A8" w:rsidRPr="009474A8" w:rsidRDefault="009474A8" w:rsidP="009474A8">
      <w:pPr>
        <w:pStyle w:val="Heading3"/>
      </w:pPr>
      <w:proofErr w:type="gramStart"/>
      <w:r>
        <w:t>Wait(</w:t>
      </w:r>
      <w:proofErr w:type="gramEnd"/>
      <w:r>
        <w:t>) vs. Sleep()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2741"/>
        <w:gridCol w:w="4026"/>
      </w:tblGrid>
      <w:tr w:rsidR="009474A8" w14:paraId="7DC0A2BF" w14:textId="77777777" w:rsidTr="009474A8">
        <w:tc>
          <w:tcPr>
            <w:tcW w:w="0" w:type="auto"/>
            <w:hideMark/>
          </w:tcPr>
          <w:p w14:paraId="78840BDD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hideMark/>
          </w:tcPr>
          <w:p w14:paraId="7CC8273A" w14:textId="77777777" w:rsidR="009474A8" w:rsidRDefault="009474A8">
            <w:pPr>
              <w:jc w:val="center"/>
              <w:rPr>
                <w:b/>
                <w:bCs/>
              </w:rPr>
            </w:pPr>
            <w:proofErr w:type="gramStart"/>
            <w:r>
              <w:rPr>
                <w:rStyle w:val="Strong"/>
              </w:rPr>
              <w:t>Wait(</w:t>
            </w:r>
            <w:proofErr w:type="gram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2595C559" w14:textId="77777777" w:rsidR="009474A8" w:rsidRDefault="009474A8">
            <w:pPr>
              <w:jc w:val="center"/>
              <w:rPr>
                <w:b/>
                <w:bCs/>
              </w:rPr>
            </w:pPr>
            <w:proofErr w:type="gramStart"/>
            <w:r>
              <w:rPr>
                <w:rStyle w:val="Strong"/>
              </w:rPr>
              <w:t>Sleep(</w:t>
            </w:r>
            <w:proofErr w:type="gramEnd"/>
            <w:r>
              <w:rPr>
                <w:rStyle w:val="Strong"/>
              </w:rPr>
              <w:t>)</w:t>
            </w:r>
          </w:p>
        </w:tc>
      </w:tr>
      <w:tr w:rsidR="009474A8" w14:paraId="30D527F5" w14:textId="77777777" w:rsidTr="009474A8">
        <w:tc>
          <w:tcPr>
            <w:tcW w:w="0" w:type="auto"/>
            <w:hideMark/>
          </w:tcPr>
          <w:p w14:paraId="62307B29" w14:textId="77777777" w:rsidR="009474A8" w:rsidRDefault="009474A8">
            <w:r>
              <w:rPr>
                <w:rStyle w:val="Strong"/>
              </w:rPr>
              <w:t>Class</w:t>
            </w:r>
          </w:p>
        </w:tc>
        <w:tc>
          <w:tcPr>
            <w:tcW w:w="0" w:type="auto"/>
            <w:hideMark/>
          </w:tcPr>
          <w:p w14:paraId="78F1C4CF" w14:textId="77777777" w:rsidR="009474A8" w:rsidRDefault="009474A8">
            <w:proofErr w:type="gramStart"/>
            <w:r>
              <w:t>Wait(</w:t>
            </w:r>
            <w:proofErr w:type="gramEnd"/>
            <w:r>
              <w:t xml:space="preserve">) method belongs to the </w:t>
            </w:r>
            <w:r>
              <w:rPr>
                <w:rStyle w:val="Strong"/>
              </w:rPr>
              <w:t>Object</w:t>
            </w:r>
            <w:r>
              <w:t xml:space="preserve"> class.</w:t>
            </w:r>
          </w:p>
        </w:tc>
        <w:tc>
          <w:tcPr>
            <w:tcW w:w="0" w:type="auto"/>
            <w:hideMark/>
          </w:tcPr>
          <w:p w14:paraId="6E182F22" w14:textId="77777777" w:rsidR="009474A8" w:rsidRDefault="009474A8">
            <w:proofErr w:type="gramStart"/>
            <w:r>
              <w:t>Sleep(</w:t>
            </w:r>
            <w:proofErr w:type="gramEnd"/>
            <w:r>
              <w:t xml:space="preserve">) method belongs to the </w:t>
            </w:r>
            <w:r>
              <w:rPr>
                <w:rStyle w:val="Strong"/>
              </w:rPr>
              <w:t>Thread</w:t>
            </w:r>
            <w:r>
              <w:t xml:space="preserve"> class.</w:t>
            </w:r>
          </w:p>
        </w:tc>
      </w:tr>
      <w:tr w:rsidR="009474A8" w14:paraId="10CCADDD" w14:textId="77777777" w:rsidTr="009474A8">
        <w:tc>
          <w:tcPr>
            <w:tcW w:w="0" w:type="auto"/>
            <w:hideMark/>
          </w:tcPr>
          <w:p w14:paraId="7C6ABE89" w14:textId="77777777" w:rsidR="009474A8" w:rsidRDefault="009474A8">
            <w:r>
              <w:rPr>
                <w:rStyle w:val="Strong"/>
              </w:rPr>
              <w:t>Lock Behavior</w:t>
            </w:r>
          </w:p>
        </w:tc>
        <w:tc>
          <w:tcPr>
            <w:tcW w:w="0" w:type="auto"/>
            <w:hideMark/>
          </w:tcPr>
          <w:p w14:paraId="261C9A7D" w14:textId="77777777" w:rsidR="009474A8" w:rsidRDefault="009474A8">
            <w:proofErr w:type="gramStart"/>
            <w:r>
              <w:t>Wait(</w:t>
            </w:r>
            <w:proofErr w:type="gramEnd"/>
            <w:r>
              <w:t>) releases the lock during synchronization.</w:t>
            </w:r>
          </w:p>
        </w:tc>
        <w:tc>
          <w:tcPr>
            <w:tcW w:w="0" w:type="auto"/>
            <w:hideMark/>
          </w:tcPr>
          <w:p w14:paraId="325F65AF" w14:textId="77777777" w:rsidR="009474A8" w:rsidRDefault="009474A8">
            <w:proofErr w:type="gramStart"/>
            <w:r>
              <w:t>Sleep(</w:t>
            </w:r>
            <w:proofErr w:type="gramEnd"/>
            <w:r>
              <w:t>) does not release the lock during synchronization.</w:t>
            </w:r>
          </w:p>
        </w:tc>
      </w:tr>
      <w:tr w:rsidR="009474A8" w14:paraId="21AA152C" w14:textId="77777777" w:rsidTr="009474A8">
        <w:tc>
          <w:tcPr>
            <w:tcW w:w="0" w:type="auto"/>
            <w:hideMark/>
          </w:tcPr>
          <w:p w14:paraId="1736AF1C" w14:textId="77777777" w:rsidR="009474A8" w:rsidRDefault="009474A8">
            <w:r>
              <w:rPr>
                <w:rStyle w:val="Strong"/>
              </w:rPr>
              <w:t>Synchronization Context</w:t>
            </w:r>
          </w:p>
        </w:tc>
        <w:tc>
          <w:tcPr>
            <w:tcW w:w="0" w:type="auto"/>
            <w:hideMark/>
          </w:tcPr>
          <w:p w14:paraId="27E88503" w14:textId="77777777" w:rsidR="009474A8" w:rsidRDefault="009474A8">
            <w:proofErr w:type="gramStart"/>
            <w:r>
              <w:t>Wait(</w:t>
            </w:r>
            <w:proofErr w:type="gramEnd"/>
            <w:r>
              <w:t>) must be called only from a synchronized context.</w:t>
            </w:r>
          </w:p>
        </w:tc>
        <w:tc>
          <w:tcPr>
            <w:tcW w:w="0" w:type="auto"/>
            <w:hideMark/>
          </w:tcPr>
          <w:p w14:paraId="1E4394A4" w14:textId="77777777" w:rsidR="009474A8" w:rsidRDefault="009474A8">
            <w:proofErr w:type="gramStart"/>
            <w:r>
              <w:t>Sleep(</w:t>
            </w:r>
            <w:proofErr w:type="gramEnd"/>
            <w:r>
              <w:t>) does not require a synchronized context.</w:t>
            </w:r>
          </w:p>
        </w:tc>
      </w:tr>
      <w:tr w:rsidR="009474A8" w14:paraId="3E2B8A04" w14:textId="77777777" w:rsidTr="009474A8">
        <w:tc>
          <w:tcPr>
            <w:tcW w:w="0" w:type="auto"/>
            <w:hideMark/>
          </w:tcPr>
          <w:p w14:paraId="14FAF84D" w14:textId="77777777" w:rsidR="009474A8" w:rsidRDefault="009474A8">
            <w:r>
              <w:rPr>
                <w:rStyle w:val="Strong"/>
              </w:rPr>
              <w:t>Static</w:t>
            </w:r>
          </w:p>
        </w:tc>
        <w:tc>
          <w:tcPr>
            <w:tcW w:w="0" w:type="auto"/>
            <w:hideMark/>
          </w:tcPr>
          <w:p w14:paraId="7B14681A" w14:textId="77777777" w:rsidR="009474A8" w:rsidRDefault="009474A8">
            <w:proofErr w:type="gramStart"/>
            <w:r>
              <w:t>Wait(</w:t>
            </w:r>
            <w:proofErr w:type="gramEnd"/>
            <w:r>
              <w:t>) is not a static method.</w:t>
            </w:r>
          </w:p>
        </w:tc>
        <w:tc>
          <w:tcPr>
            <w:tcW w:w="0" w:type="auto"/>
            <w:hideMark/>
          </w:tcPr>
          <w:p w14:paraId="58EAAE3F" w14:textId="77777777" w:rsidR="009474A8" w:rsidRDefault="009474A8">
            <w:proofErr w:type="gramStart"/>
            <w:r>
              <w:t>Sleep(</w:t>
            </w:r>
            <w:proofErr w:type="gramEnd"/>
            <w:r>
              <w:t>) is a static method.</w:t>
            </w:r>
          </w:p>
        </w:tc>
      </w:tr>
      <w:tr w:rsidR="009474A8" w14:paraId="7CCB8E4D" w14:textId="77777777" w:rsidTr="009474A8">
        <w:tc>
          <w:tcPr>
            <w:tcW w:w="0" w:type="auto"/>
            <w:hideMark/>
          </w:tcPr>
          <w:p w14:paraId="275AA135" w14:textId="77777777" w:rsidR="009474A8" w:rsidRDefault="009474A8">
            <w:r>
              <w:rPr>
                <w:rStyle w:val="Strong"/>
              </w:rPr>
              <w:t>Overloaded Methods</w:t>
            </w:r>
          </w:p>
        </w:tc>
        <w:tc>
          <w:tcPr>
            <w:tcW w:w="0" w:type="auto"/>
            <w:hideMark/>
          </w:tcPr>
          <w:p w14:paraId="5AE73B5B" w14:textId="77777777" w:rsidR="009474A8" w:rsidRDefault="009474A8">
            <w:proofErr w:type="gramStart"/>
            <w:r>
              <w:rPr>
                <w:rStyle w:val="Strong"/>
              </w:rPr>
              <w:t>Wait(</w:t>
            </w:r>
            <w:proofErr w:type="gramEnd"/>
            <w:r>
              <w:rPr>
                <w:rStyle w:val="Strong"/>
              </w:rPr>
              <w:t>)</w:t>
            </w:r>
            <w:r>
              <w:t xml:space="preserve"> has three overloaded methods:</w:t>
            </w:r>
          </w:p>
        </w:tc>
        <w:tc>
          <w:tcPr>
            <w:tcW w:w="0" w:type="auto"/>
            <w:hideMark/>
          </w:tcPr>
          <w:p w14:paraId="73DCE860" w14:textId="77777777" w:rsidR="009474A8" w:rsidRDefault="009474A8">
            <w:proofErr w:type="gramStart"/>
            <w:r>
              <w:rPr>
                <w:rStyle w:val="Strong"/>
              </w:rPr>
              <w:t>Sleep(</w:t>
            </w:r>
            <w:proofErr w:type="gramEnd"/>
            <w:r>
              <w:rPr>
                <w:rStyle w:val="Strong"/>
              </w:rPr>
              <w:t>)</w:t>
            </w:r>
            <w:r>
              <w:t xml:space="preserve"> has two overloaded methods:</w:t>
            </w:r>
          </w:p>
        </w:tc>
      </w:tr>
      <w:tr w:rsidR="009474A8" w14:paraId="413FB26D" w14:textId="77777777" w:rsidTr="009474A8">
        <w:tc>
          <w:tcPr>
            <w:tcW w:w="0" w:type="auto"/>
            <w:hideMark/>
          </w:tcPr>
          <w:p w14:paraId="281F21AD" w14:textId="77777777" w:rsidR="009474A8" w:rsidRDefault="009474A8"/>
        </w:tc>
        <w:tc>
          <w:tcPr>
            <w:tcW w:w="0" w:type="auto"/>
            <w:hideMark/>
          </w:tcPr>
          <w:p w14:paraId="4D5BAD82" w14:textId="77777777" w:rsidR="009474A8" w:rsidRDefault="009474A8">
            <w:pPr>
              <w:rPr>
                <w:sz w:val="24"/>
                <w:szCs w:val="24"/>
              </w:rPr>
            </w:pPr>
            <w:r>
              <w:t xml:space="preserve">- </w:t>
            </w:r>
            <w:proofErr w:type="gramStart"/>
            <w:r>
              <w:rPr>
                <w:rStyle w:val="HTMLCode"/>
                <w:rFonts w:eastAsiaTheme="minorEastAsia"/>
              </w:rPr>
              <w:t>wait(</w:t>
            </w:r>
            <w:proofErr w:type="gramEnd"/>
            <w:r>
              <w:rPr>
                <w:rStyle w:val="HTMLCode"/>
                <w:rFonts w:eastAsiaTheme="minorEastAsia"/>
              </w:rPr>
              <w:t>)</w:t>
            </w:r>
          </w:p>
        </w:tc>
        <w:tc>
          <w:tcPr>
            <w:tcW w:w="0" w:type="auto"/>
            <w:hideMark/>
          </w:tcPr>
          <w:p w14:paraId="511C2EE4" w14:textId="77777777" w:rsidR="009474A8" w:rsidRDefault="009474A8">
            <w:r>
              <w:t xml:space="preserve">- </w:t>
            </w:r>
            <w:proofErr w:type="gramStart"/>
            <w:r>
              <w:rPr>
                <w:rStyle w:val="HTMLCode"/>
                <w:rFonts w:eastAsiaTheme="minorEastAsia"/>
              </w:rPr>
              <w:t>sleep(</w:t>
            </w:r>
            <w:proofErr w:type="gramEnd"/>
            <w:r>
              <w:rPr>
                <w:rStyle w:val="HTMLCode"/>
                <w:rFonts w:eastAsiaTheme="minorEastAsia"/>
              </w:rPr>
              <w:t xml:space="preserve">long </w:t>
            </w:r>
            <w:proofErr w:type="spellStart"/>
            <w:r>
              <w:rPr>
                <w:rStyle w:val="HTMLCode"/>
                <w:rFonts w:eastAsiaTheme="minorEastAsia"/>
              </w:rPr>
              <w:t>millis</w:t>
            </w:r>
            <w:proofErr w:type="spellEnd"/>
            <w:r>
              <w:rPr>
                <w:rStyle w:val="HTMLCode"/>
                <w:rFonts w:eastAsiaTheme="minorEastAsia"/>
              </w:rPr>
              <w:t>)</w:t>
            </w:r>
            <w:r>
              <w:t xml:space="preserve"> (</w:t>
            </w:r>
            <w:proofErr w:type="spellStart"/>
            <w:r>
              <w:rPr>
                <w:rStyle w:val="Emphasis"/>
              </w:rPr>
              <w:t>millis</w:t>
            </w:r>
            <w:proofErr w:type="spellEnd"/>
            <w:r>
              <w:t>: milliseconds)</w:t>
            </w:r>
          </w:p>
        </w:tc>
      </w:tr>
      <w:tr w:rsidR="009474A8" w14:paraId="6339F6B6" w14:textId="77777777" w:rsidTr="009474A8">
        <w:tc>
          <w:tcPr>
            <w:tcW w:w="0" w:type="auto"/>
            <w:hideMark/>
          </w:tcPr>
          <w:p w14:paraId="43ACD205" w14:textId="77777777" w:rsidR="009474A8" w:rsidRDefault="009474A8"/>
        </w:tc>
        <w:tc>
          <w:tcPr>
            <w:tcW w:w="0" w:type="auto"/>
            <w:hideMark/>
          </w:tcPr>
          <w:p w14:paraId="5801DC29" w14:textId="77777777" w:rsidR="009474A8" w:rsidRDefault="009474A8">
            <w:pPr>
              <w:rPr>
                <w:sz w:val="24"/>
                <w:szCs w:val="24"/>
              </w:rPr>
            </w:pPr>
            <w:r>
              <w:t xml:space="preserve">- </w:t>
            </w:r>
            <w:proofErr w:type="gramStart"/>
            <w:r>
              <w:rPr>
                <w:rStyle w:val="HTMLCode"/>
                <w:rFonts w:eastAsiaTheme="minorEastAsia"/>
              </w:rPr>
              <w:t>wait(</w:t>
            </w:r>
            <w:proofErr w:type="gramEnd"/>
            <w:r>
              <w:rPr>
                <w:rStyle w:val="HTMLCode"/>
                <w:rFonts w:eastAsiaTheme="minorEastAsia"/>
              </w:rPr>
              <w:t>long timeout)</w:t>
            </w:r>
          </w:p>
        </w:tc>
        <w:tc>
          <w:tcPr>
            <w:tcW w:w="0" w:type="auto"/>
            <w:hideMark/>
          </w:tcPr>
          <w:p w14:paraId="5A6802A2" w14:textId="77777777" w:rsidR="009474A8" w:rsidRDefault="009474A8">
            <w:r>
              <w:t xml:space="preserve">- </w:t>
            </w:r>
            <w:proofErr w:type="gramStart"/>
            <w:r>
              <w:rPr>
                <w:rStyle w:val="HTMLCode"/>
                <w:rFonts w:eastAsiaTheme="minorEastAsia"/>
              </w:rPr>
              <w:t>sleep(</w:t>
            </w:r>
            <w:proofErr w:type="gramEnd"/>
            <w:r>
              <w:rPr>
                <w:rStyle w:val="HTMLCode"/>
                <w:rFonts w:eastAsiaTheme="minorEastAsia"/>
              </w:rPr>
              <w:t xml:space="preserve">long </w:t>
            </w:r>
            <w:proofErr w:type="spellStart"/>
            <w:r>
              <w:rPr>
                <w:rStyle w:val="HTMLCode"/>
                <w:rFonts w:eastAsiaTheme="minorEastAsia"/>
              </w:rPr>
              <w:t>millis</w:t>
            </w:r>
            <w:proofErr w:type="spellEnd"/>
            <w:r>
              <w:rPr>
                <w:rStyle w:val="HTMLCode"/>
                <w:rFonts w:eastAsiaTheme="minorEastAsia"/>
              </w:rPr>
              <w:t>, int nanos)</w:t>
            </w:r>
            <w:r>
              <w:t xml:space="preserve"> (</w:t>
            </w:r>
            <w:r>
              <w:rPr>
                <w:rStyle w:val="Emphasis"/>
              </w:rPr>
              <w:t>nanos</w:t>
            </w:r>
            <w:r>
              <w:t>: nanoseconds)</w:t>
            </w:r>
          </w:p>
        </w:tc>
      </w:tr>
      <w:tr w:rsidR="009474A8" w14:paraId="5F27B434" w14:textId="77777777" w:rsidTr="009474A8">
        <w:tc>
          <w:tcPr>
            <w:tcW w:w="0" w:type="auto"/>
            <w:hideMark/>
          </w:tcPr>
          <w:p w14:paraId="41BA999B" w14:textId="77777777" w:rsidR="009474A8" w:rsidRDefault="009474A8"/>
        </w:tc>
        <w:tc>
          <w:tcPr>
            <w:tcW w:w="0" w:type="auto"/>
            <w:hideMark/>
          </w:tcPr>
          <w:p w14:paraId="2EA3A1F5" w14:textId="77777777" w:rsidR="009474A8" w:rsidRDefault="009474A8">
            <w:pPr>
              <w:rPr>
                <w:sz w:val="24"/>
                <w:szCs w:val="24"/>
              </w:rPr>
            </w:pPr>
            <w:r>
              <w:t xml:space="preserve">- </w:t>
            </w:r>
            <w:proofErr w:type="gramStart"/>
            <w:r>
              <w:rPr>
                <w:rStyle w:val="HTMLCode"/>
                <w:rFonts w:eastAsiaTheme="minorEastAsia"/>
              </w:rPr>
              <w:t>wait(</w:t>
            </w:r>
            <w:proofErr w:type="gramEnd"/>
            <w:r>
              <w:rPr>
                <w:rStyle w:val="HTMLCode"/>
                <w:rFonts w:eastAsiaTheme="minorEastAsia"/>
              </w:rPr>
              <w:t>long timeout, int nanos)</w:t>
            </w:r>
          </w:p>
        </w:tc>
        <w:tc>
          <w:tcPr>
            <w:tcW w:w="0" w:type="auto"/>
            <w:hideMark/>
          </w:tcPr>
          <w:p w14:paraId="5688F4E4" w14:textId="77777777" w:rsidR="009474A8" w:rsidRDefault="009474A8"/>
        </w:tc>
      </w:tr>
      <w:tr w:rsidR="009474A8" w14:paraId="34335E21" w14:textId="77777777" w:rsidTr="009474A8">
        <w:tc>
          <w:tcPr>
            <w:tcW w:w="0" w:type="auto"/>
            <w:hideMark/>
          </w:tcPr>
          <w:p w14:paraId="113925E1" w14:textId="77777777" w:rsidR="009474A8" w:rsidRDefault="009474A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Signature Example</w:t>
            </w:r>
          </w:p>
        </w:tc>
        <w:tc>
          <w:tcPr>
            <w:tcW w:w="0" w:type="auto"/>
            <w:hideMark/>
          </w:tcPr>
          <w:p w14:paraId="586EED4C" w14:textId="77777777" w:rsidR="009474A8" w:rsidRDefault="009474A8">
            <w:r>
              <w:rPr>
                <w:rStyle w:val="HTMLCode"/>
                <w:rFonts w:eastAsiaTheme="minorEastAsia"/>
              </w:rPr>
              <w:t xml:space="preserve">public final void </w:t>
            </w:r>
            <w:proofErr w:type="gramStart"/>
            <w:r>
              <w:rPr>
                <w:rStyle w:val="HTMLCode"/>
                <w:rFonts w:eastAsiaTheme="minorEastAsia"/>
              </w:rPr>
              <w:t>wait(</w:t>
            </w:r>
            <w:proofErr w:type="gramEnd"/>
            <w:r>
              <w:rPr>
                <w:rStyle w:val="HTMLCode"/>
                <w:rFonts w:eastAsiaTheme="minorEastAsia"/>
              </w:rPr>
              <w:t>long timeout)</w:t>
            </w:r>
          </w:p>
        </w:tc>
        <w:tc>
          <w:tcPr>
            <w:tcW w:w="0" w:type="auto"/>
            <w:hideMark/>
          </w:tcPr>
          <w:p w14:paraId="32925E2B" w14:textId="77777777" w:rsidR="009474A8" w:rsidRDefault="009474A8">
            <w:r>
              <w:rPr>
                <w:rStyle w:val="HTMLCode"/>
                <w:rFonts w:eastAsiaTheme="minorEastAsia"/>
              </w:rPr>
              <w:t xml:space="preserve">public static void </w:t>
            </w:r>
            <w:proofErr w:type="gramStart"/>
            <w:r>
              <w:rPr>
                <w:rStyle w:val="HTMLCode"/>
                <w:rFonts w:eastAsiaTheme="minorEastAsia"/>
              </w:rPr>
              <w:t>sleep(</w:t>
            </w:r>
            <w:proofErr w:type="gramEnd"/>
            <w:r>
              <w:rPr>
                <w:rStyle w:val="HTMLCode"/>
                <w:rFonts w:eastAsiaTheme="minorEastAsia"/>
              </w:rPr>
              <w:t xml:space="preserve">long </w:t>
            </w:r>
            <w:proofErr w:type="spellStart"/>
            <w:r>
              <w:rPr>
                <w:rStyle w:val="HTMLCode"/>
                <w:rFonts w:eastAsiaTheme="minorEastAsia"/>
              </w:rPr>
              <w:t>millis</w:t>
            </w:r>
            <w:proofErr w:type="spellEnd"/>
            <w:r>
              <w:rPr>
                <w:rStyle w:val="HTMLCode"/>
                <w:rFonts w:eastAsiaTheme="minorEastAsia"/>
              </w:rPr>
              <w:t xml:space="preserve">) throws </w:t>
            </w:r>
            <w:proofErr w:type="spellStart"/>
            <w:r>
              <w:rPr>
                <w:rStyle w:val="HTMLCode"/>
                <w:rFonts w:eastAsiaTheme="minorEastAsia"/>
              </w:rPr>
              <w:t>InterruptedException</w:t>
            </w:r>
            <w:proofErr w:type="spellEnd"/>
          </w:p>
        </w:tc>
      </w:tr>
    </w:tbl>
    <w:p w14:paraId="43173048" w14:textId="4C1B8813" w:rsidR="009474A8" w:rsidRDefault="009474A8"/>
    <w:p w14:paraId="7970FA52" w14:textId="77777777" w:rsidR="009474A8" w:rsidRDefault="009474A8" w:rsidP="009474A8">
      <w:pPr>
        <w:pStyle w:val="Heading3"/>
      </w:pPr>
      <w:r>
        <w:rPr>
          <w:rStyle w:val="Strong"/>
          <w:b/>
          <w:bCs/>
        </w:rPr>
        <w:t>throw</w:t>
      </w:r>
      <w:r>
        <w:t xml:space="preserve"> vs. </w:t>
      </w:r>
      <w:r>
        <w:rPr>
          <w:rStyle w:val="Strong"/>
          <w:b/>
          <w:bCs/>
        </w:rPr>
        <w:t>throws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1692"/>
        <w:gridCol w:w="3188"/>
        <w:gridCol w:w="3399"/>
      </w:tblGrid>
      <w:tr w:rsidR="009474A8" w14:paraId="043B9B4D" w14:textId="77777777" w:rsidTr="009474A8">
        <w:tc>
          <w:tcPr>
            <w:tcW w:w="0" w:type="auto"/>
            <w:hideMark/>
          </w:tcPr>
          <w:p w14:paraId="7E40158B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S. No.</w:t>
            </w:r>
          </w:p>
        </w:tc>
        <w:tc>
          <w:tcPr>
            <w:tcW w:w="0" w:type="auto"/>
            <w:hideMark/>
          </w:tcPr>
          <w:p w14:paraId="7B877C24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 Difference</w:t>
            </w:r>
          </w:p>
        </w:tc>
        <w:tc>
          <w:tcPr>
            <w:tcW w:w="0" w:type="auto"/>
            <w:hideMark/>
          </w:tcPr>
          <w:p w14:paraId="17B25AA8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throw</w:t>
            </w:r>
          </w:p>
        </w:tc>
        <w:tc>
          <w:tcPr>
            <w:tcW w:w="0" w:type="auto"/>
            <w:hideMark/>
          </w:tcPr>
          <w:p w14:paraId="304C8FF6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throws</w:t>
            </w:r>
          </w:p>
        </w:tc>
      </w:tr>
      <w:tr w:rsidR="009474A8" w14:paraId="53AC5C79" w14:textId="77777777" w:rsidTr="009474A8">
        <w:tc>
          <w:tcPr>
            <w:tcW w:w="0" w:type="auto"/>
            <w:hideMark/>
          </w:tcPr>
          <w:p w14:paraId="7DC17EA8" w14:textId="77777777" w:rsidR="009474A8" w:rsidRDefault="009474A8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hideMark/>
          </w:tcPr>
          <w:p w14:paraId="03250140" w14:textId="77777777" w:rsidR="009474A8" w:rsidRDefault="009474A8">
            <w:r>
              <w:rPr>
                <w:rStyle w:val="Strong"/>
              </w:rPr>
              <w:t>Point of Usage</w:t>
            </w:r>
          </w:p>
        </w:tc>
        <w:tc>
          <w:tcPr>
            <w:tcW w:w="0" w:type="auto"/>
            <w:hideMark/>
          </w:tcPr>
          <w:p w14:paraId="3DAD9E6F" w14:textId="77777777" w:rsidR="009474A8" w:rsidRDefault="009474A8">
            <w:r>
              <w:t xml:space="preserve">The </w:t>
            </w:r>
            <w:r>
              <w:rPr>
                <w:rStyle w:val="HTMLCode"/>
                <w:rFonts w:eastAsiaTheme="minorEastAsia"/>
              </w:rPr>
              <w:t>throw</w:t>
            </w:r>
            <w:r>
              <w:t xml:space="preserve"> keyword is used inside a function. It is used when it is required to throw an exception logically.</w:t>
            </w:r>
          </w:p>
        </w:tc>
        <w:tc>
          <w:tcPr>
            <w:tcW w:w="0" w:type="auto"/>
            <w:hideMark/>
          </w:tcPr>
          <w:p w14:paraId="48A3EC48" w14:textId="77777777" w:rsidR="009474A8" w:rsidRDefault="009474A8">
            <w:r>
              <w:t xml:space="preserve">The </w:t>
            </w:r>
            <w:r>
              <w:rPr>
                <w:rStyle w:val="HTMLCode"/>
                <w:rFonts w:eastAsiaTheme="minorEastAsia"/>
              </w:rPr>
              <w:t>throws</w:t>
            </w:r>
            <w:r>
              <w:t xml:space="preserve"> keyword is used in the function signature. It is used when the function has some statements that can lead to exceptions.</w:t>
            </w:r>
          </w:p>
        </w:tc>
      </w:tr>
      <w:tr w:rsidR="009474A8" w14:paraId="1DFBCF7B" w14:textId="77777777" w:rsidTr="009474A8">
        <w:tc>
          <w:tcPr>
            <w:tcW w:w="0" w:type="auto"/>
            <w:hideMark/>
          </w:tcPr>
          <w:p w14:paraId="16647164" w14:textId="77777777" w:rsidR="009474A8" w:rsidRDefault="009474A8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hideMark/>
          </w:tcPr>
          <w:p w14:paraId="265EBE3B" w14:textId="77777777" w:rsidR="009474A8" w:rsidRDefault="009474A8">
            <w:r>
              <w:rPr>
                <w:rStyle w:val="Strong"/>
              </w:rPr>
              <w:t>Exceptions Thrown</w:t>
            </w:r>
          </w:p>
        </w:tc>
        <w:tc>
          <w:tcPr>
            <w:tcW w:w="0" w:type="auto"/>
            <w:hideMark/>
          </w:tcPr>
          <w:p w14:paraId="1BB49A0E" w14:textId="77777777" w:rsidR="009474A8" w:rsidRDefault="009474A8">
            <w:r>
              <w:t xml:space="preserve">The </w:t>
            </w:r>
            <w:r>
              <w:rPr>
                <w:rStyle w:val="HTMLCode"/>
                <w:rFonts w:eastAsiaTheme="minorEastAsia"/>
              </w:rPr>
              <w:t>throw</w:t>
            </w:r>
            <w:r>
              <w:t xml:space="preserve"> keyword is used to throw an exception explicitly. It can throw only one exception at a time.</w:t>
            </w:r>
          </w:p>
        </w:tc>
        <w:tc>
          <w:tcPr>
            <w:tcW w:w="0" w:type="auto"/>
            <w:hideMark/>
          </w:tcPr>
          <w:p w14:paraId="7A86BC89" w14:textId="77777777" w:rsidR="009474A8" w:rsidRDefault="009474A8">
            <w:r>
              <w:t xml:space="preserve">The </w:t>
            </w:r>
            <w:r>
              <w:rPr>
                <w:rStyle w:val="HTMLCode"/>
                <w:rFonts w:eastAsiaTheme="minorEastAsia"/>
              </w:rPr>
              <w:t>throws</w:t>
            </w:r>
            <w:r>
              <w:t xml:space="preserve"> keyword can be used to declare multiple exceptions, separated by a comma. The matched exception is thrown automatically.</w:t>
            </w:r>
          </w:p>
        </w:tc>
      </w:tr>
      <w:tr w:rsidR="009474A8" w14:paraId="6A141760" w14:textId="77777777" w:rsidTr="009474A8">
        <w:tc>
          <w:tcPr>
            <w:tcW w:w="0" w:type="auto"/>
            <w:hideMark/>
          </w:tcPr>
          <w:p w14:paraId="605350F6" w14:textId="77777777" w:rsidR="009474A8" w:rsidRDefault="009474A8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hideMark/>
          </w:tcPr>
          <w:p w14:paraId="7755DECE" w14:textId="77777777" w:rsidR="009474A8" w:rsidRDefault="009474A8"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hideMark/>
          </w:tcPr>
          <w:p w14:paraId="34518530" w14:textId="77777777" w:rsidR="009474A8" w:rsidRDefault="009474A8">
            <w:r>
              <w:t xml:space="preserve">Syntax of </w:t>
            </w:r>
            <w:r>
              <w:rPr>
                <w:rStyle w:val="HTMLCode"/>
                <w:rFonts w:eastAsiaTheme="minorEastAsia"/>
              </w:rPr>
              <w:t>throw</w:t>
            </w:r>
            <w:r>
              <w:t xml:space="preserve"> keyword includes the instance of the Exception to be thrown. It is followed by the instance variable.</w:t>
            </w:r>
          </w:p>
        </w:tc>
        <w:tc>
          <w:tcPr>
            <w:tcW w:w="0" w:type="auto"/>
            <w:hideMark/>
          </w:tcPr>
          <w:p w14:paraId="366F621F" w14:textId="77777777" w:rsidR="009474A8" w:rsidRDefault="009474A8">
            <w:r>
              <w:t xml:space="preserve">Syntax of </w:t>
            </w:r>
            <w:r>
              <w:rPr>
                <w:rStyle w:val="HTMLCode"/>
                <w:rFonts w:eastAsiaTheme="minorEastAsia"/>
              </w:rPr>
              <w:t>throws</w:t>
            </w:r>
            <w:r>
              <w:t xml:space="preserve"> keyword includes the class names of the Exceptions to be thrown. It is followed by exception class names.</w:t>
            </w:r>
          </w:p>
        </w:tc>
      </w:tr>
      <w:tr w:rsidR="009474A8" w14:paraId="7CE24739" w14:textId="77777777" w:rsidTr="009474A8">
        <w:tc>
          <w:tcPr>
            <w:tcW w:w="0" w:type="auto"/>
            <w:hideMark/>
          </w:tcPr>
          <w:p w14:paraId="1FD1AF18" w14:textId="77777777" w:rsidR="009474A8" w:rsidRDefault="009474A8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hideMark/>
          </w:tcPr>
          <w:p w14:paraId="4A36F0CD" w14:textId="77777777" w:rsidR="009474A8" w:rsidRDefault="009474A8">
            <w:r>
              <w:rPr>
                <w:rStyle w:val="Strong"/>
              </w:rPr>
              <w:t>Propagation of Exceptions</w:t>
            </w:r>
          </w:p>
        </w:tc>
        <w:tc>
          <w:tcPr>
            <w:tcW w:w="0" w:type="auto"/>
            <w:hideMark/>
          </w:tcPr>
          <w:p w14:paraId="38C0D472" w14:textId="77777777" w:rsidR="009474A8" w:rsidRDefault="009474A8">
            <w:r>
              <w:rPr>
                <w:rStyle w:val="HTMLCode"/>
                <w:rFonts w:eastAsiaTheme="minorEastAsia"/>
              </w:rPr>
              <w:t>throw</w:t>
            </w:r>
            <w:r>
              <w:t xml:space="preserve"> keyword cannot propagate checked exceptions. It is only used to propagate unchecked Exceptions that are not checked via </w:t>
            </w:r>
            <w:r>
              <w:rPr>
                <w:rStyle w:val="HTMLCode"/>
                <w:rFonts w:eastAsiaTheme="minorEastAsia"/>
              </w:rPr>
              <w:t>throws</w:t>
            </w:r>
            <w:r>
              <w:t>.</w:t>
            </w:r>
          </w:p>
        </w:tc>
        <w:tc>
          <w:tcPr>
            <w:tcW w:w="0" w:type="auto"/>
            <w:hideMark/>
          </w:tcPr>
          <w:p w14:paraId="58A2E970" w14:textId="77777777" w:rsidR="009474A8" w:rsidRDefault="009474A8">
            <w:r>
              <w:rPr>
                <w:rStyle w:val="HTMLCode"/>
                <w:rFonts w:eastAsiaTheme="minorEastAsia"/>
              </w:rPr>
              <w:t>throws</w:t>
            </w:r>
            <w:r>
              <w:t xml:space="preserve"> keyword is used to propagate checked Exceptions only.</w:t>
            </w:r>
          </w:p>
        </w:tc>
      </w:tr>
    </w:tbl>
    <w:p w14:paraId="34B3B8D1" w14:textId="77777777" w:rsidR="009474A8" w:rsidRDefault="009474A8" w:rsidP="009474A8">
      <w:pPr>
        <w:pStyle w:val="Heading3"/>
      </w:pPr>
      <w:r>
        <w:t>Errors vs. Exceptions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1984"/>
        <w:gridCol w:w="3622"/>
        <w:gridCol w:w="3862"/>
      </w:tblGrid>
      <w:tr w:rsidR="009474A8" w14:paraId="3F398B09" w14:textId="77777777" w:rsidTr="009474A8">
        <w:tc>
          <w:tcPr>
            <w:tcW w:w="2115" w:type="dxa"/>
            <w:hideMark/>
          </w:tcPr>
          <w:p w14:paraId="6DC5FCA5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3559" w:type="dxa"/>
            <w:hideMark/>
          </w:tcPr>
          <w:p w14:paraId="5F7A3429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Errors</w:t>
            </w:r>
          </w:p>
        </w:tc>
        <w:tc>
          <w:tcPr>
            <w:tcW w:w="0" w:type="auto"/>
            <w:hideMark/>
          </w:tcPr>
          <w:p w14:paraId="6E2FEA39" w14:textId="77777777" w:rsidR="009474A8" w:rsidRDefault="009474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Exceptions</w:t>
            </w:r>
          </w:p>
        </w:tc>
      </w:tr>
      <w:tr w:rsidR="009474A8" w14:paraId="3085B01A" w14:textId="77777777" w:rsidTr="009474A8">
        <w:tc>
          <w:tcPr>
            <w:tcW w:w="2115" w:type="dxa"/>
            <w:hideMark/>
          </w:tcPr>
          <w:p w14:paraId="1D97BBB4" w14:textId="77777777" w:rsidR="009474A8" w:rsidRDefault="009474A8">
            <w:r>
              <w:rPr>
                <w:rStyle w:val="Strong"/>
              </w:rPr>
              <w:t>Recoverability</w:t>
            </w:r>
          </w:p>
        </w:tc>
        <w:tc>
          <w:tcPr>
            <w:tcW w:w="3559" w:type="dxa"/>
            <w:hideMark/>
          </w:tcPr>
          <w:p w14:paraId="61089D4A" w14:textId="77777777" w:rsidR="009474A8" w:rsidRDefault="009474A8">
            <w:r>
              <w:t>Recovering from an error is not possible.</w:t>
            </w:r>
          </w:p>
        </w:tc>
        <w:tc>
          <w:tcPr>
            <w:tcW w:w="0" w:type="auto"/>
            <w:hideMark/>
          </w:tcPr>
          <w:p w14:paraId="228702DD" w14:textId="77777777" w:rsidR="009474A8" w:rsidRDefault="009474A8">
            <w:r>
              <w:t xml:space="preserve">Exceptions can be recovered from using a </w:t>
            </w:r>
            <w:r>
              <w:rPr>
                <w:rStyle w:val="HTMLCode"/>
                <w:rFonts w:eastAsiaTheme="minorEastAsia"/>
              </w:rPr>
              <w:t>try-catch</w:t>
            </w:r>
            <w:r>
              <w:t xml:space="preserve"> block or throwing exceptions back to the caller.</w:t>
            </w:r>
          </w:p>
        </w:tc>
      </w:tr>
      <w:tr w:rsidR="009474A8" w14:paraId="292EE3DD" w14:textId="77777777" w:rsidTr="009474A8">
        <w:tc>
          <w:tcPr>
            <w:tcW w:w="2115" w:type="dxa"/>
            <w:hideMark/>
          </w:tcPr>
          <w:p w14:paraId="13C1AACB" w14:textId="77777777" w:rsidR="009474A8" w:rsidRDefault="009474A8">
            <w:r>
              <w:rPr>
                <w:rStyle w:val="Strong"/>
              </w:rPr>
              <w:t>Type</w:t>
            </w:r>
          </w:p>
        </w:tc>
        <w:tc>
          <w:tcPr>
            <w:tcW w:w="3559" w:type="dxa"/>
            <w:hideMark/>
          </w:tcPr>
          <w:p w14:paraId="07C1DCF4" w14:textId="77777777" w:rsidR="009474A8" w:rsidRDefault="009474A8">
            <w:r>
              <w:t>All errors in Java are of the unchecked type.</w:t>
            </w:r>
          </w:p>
        </w:tc>
        <w:tc>
          <w:tcPr>
            <w:tcW w:w="0" w:type="auto"/>
            <w:hideMark/>
          </w:tcPr>
          <w:p w14:paraId="334640C0" w14:textId="77777777" w:rsidR="009474A8" w:rsidRDefault="009474A8">
            <w:r>
              <w:t>Exceptions include both checked and unchecked types.</w:t>
            </w:r>
          </w:p>
        </w:tc>
      </w:tr>
      <w:tr w:rsidR="009474A8" w14:paraId="7BBE8E01" w14:textId="77777777" w:rsidTr="009474A8">
        <w:tc>
          <w:tcPr>
            <w:tcW w:w="2115" w:type="dxa"/>
            <w:hideMark/>
          </w:tcPr>
          <w:p w14:paraId="06E84E29" w14:textId="77777777" w:rsidR="009474A8" w:rsidRDefault="009474A8">
            <w:r>
              <w:rPr>
                <w:rStyle w:val="Strong"/>
              </w:rPr>
              <w:t>Cause</w:t>
            </w:r>
          </w:p>
        </w:tc>
        <w:tc>
          <w:tcPr>
            <w:tcW w:w="3559" w:type="dxa"/>
            <w:hideMark/>
          </w:tcPr>
          <w:p w14:paraId="190B2934" w14:textId="77777777" w:rsidR="009474A8" w:rsidRDefault="009474A8">
            <w:r>
              <w:t>Errors are mostly caused by the environment in which the program is running.</w:t>
            </w:r>
          </w:p>
        </w:tc>
        <w:tc>
          <w:tcPr>
            <w:tcW w:w="0" w:type="auto"/>
            <w:hideMark/>
          </w:tcPr>
          <w:p w14:paraId="5C386D1B" w14:textId="77777777" w:rsidR="009474A8" w:rsidRDefault="009474A8">
            <w:r>
              <w:t>The program itself is responsible for causing exceptions.</w:t>
            </w:r>
          </w:p>
        </w:tc>
      </w:tr>
      <w:tr w:rsidR="009474A8" w14:paraId="40A15EC2" w14:textId="77777777" w:rsidTr="009474A8">
        <w:tc>
          <w:tcPr>
            <w:tcW w:w="2115" w:type="dxa"/>
            <w:hideMark/>
          </w:tcPr>
          <w:p w14:paraId="585ABD77" w14:textId="77777777" w:rsidR="009474A8" w:rsidRDefault="009474A8">
            <w:r>
              <w:rPr>
                <w:rStyle w:val="Strong"/>
              </w:rPr>
              <w:t>Occurrence</w:t>
            </w:r>
          </w:p>
        </w:tc>
        <w:tc>
          <w:tcPr>
            <w:tcW w:w="3559" w:type="dxa"/>
            <w:hideMark/>
          </w:tcPr>
          <w:p w14:paraId="2C2356DF" w14:textId="77777777" w:rsidR="009474A8" w:rsidRDefault="009474A8">
            <w:r>
              <w:t>Errors can occur at compile time.</w:t>
            </w:r>
          </w:p>
        </w:tc>
        <w:tc>
          <w:tcPr>
            <w:tcW w:w="0" w:type="auto"/>
            <w:hideMark/>
          </w:tcPr>
          <w:p w14:paraId="62C87E47" w14:textId="77777777" w:rsidR="009474A8" w:rsidRDefault="009474A8">
            <w:r>
              <w:t>Unchecked exceptions occur at runtime, whereas checked exceptions occur at compile time.</w:t>
            </w:r>
          </w:p>
        </w:tc>
      </w:tr>
      <w:tr w:rsidR="009474A8" w14:paraId="1AE33F89" w14:textId="77777777" w:rsidTr="009474A8">
        <w:tc>
          <w:tcPr>
            <w:tcW w:w="2115" w:type="dxa"/>
            <w:hideMark/>
          </w:tcPr>
          <w:p w14:paraId="09BD00B6" w14:textId="77777777" w:rsidR="009474A8" w:rsidRDefault="009474A8">
            <w:r>
              <w:rPr>
                <w:rStyle w:val="Strong"/>
              </w:rPr>
              <w:t>Package</w:t>
            </w:r>
          </w:p>
        </w:tc>
        <w:tc>
          <w:tcPr>
            <w:tcW w:w="3559" w:type="dxa"/>
            <w:hideMark/>
          </w:tcPr>
          <w:p w14:paraId="32D0FD7E" w14:textId="77777777" w:rsidR="009474A8" w:rsidRDefault="009474A8">
            <w:r>
              <w:t xml:space="preserve">Errors are defined in the </w:t>
            </w:r>
            <w:proofErr w:type="spellStart"/>
            <w:proofErr w:type="gramStart"/>
            <w:r>
              <w:rPr>
                <w:rStyle w:val="HTMLCode"/>
                <w:rFonts w:eastAsiaTheme="minorEastAsia"/>
              </w:rPr>
              <w:t>java.lang</w:t>
            </w:r>
            <w:proofErr w:type="gramEnd"/>
            <w:r>
              <w:rPr>
                <w:rStyle w:val="HTMLCode"/>
                <w:rFonts w:eastAsiaTheme="minorEastAsia"/>
              </w:rPr>
              <w:t>.Error</w:t>
            </w:r>
            <w:proofErr w:type="spellEnd"/>
            <w:r>
              <w:t xml:space="preserve"> package.</w:t>
            </w:r>
          </w:p>
        </w:tc>
        <w:tc>
          <w:tcPr>
            <w:tcW w:w="0" w:type="auto"/>
            <w:hideMark/>
          </w:tcPr>
          <w:p w14:paraId="1699872B" w14:textId="77777777" w:rsidR="009474A8" w:rsidRDefault="009474A8">
            <w:r>
              <w:t xml:space="preserve">Exceptions are defined in the </w:t>
            </w:r>
            <w:proofErr w:type="spellStart"/>
            <w:proofErr w:type="gramStart"/>
            <w:r>
              <w:rPr>
                <w:rStyle w:val="HTMLCode"/>
                <w:rFonts w:eastAsiaTheme="minorEastAsia"/>
              </w:rPr>
              <w:t>java.lang</w:t>
            </w:r>
            <w:proofErr w:type="gramEnd"/>
            <w:r>
              <w:rPr>
                <w:rStyle w:val="HTMLCode"/>
                <w:rFonts w:eastAsiaTheme="minorEastAsia"/>
              </w:rPr>
              <w:t>.Exception</w:t>
            </w:r>
            <w:proofErr w:type="spellEnd"/>
            <w:r>
              <w:t xml:space="preserve"> package.</w:t>
            </w:r>
          </w:p>
        </w:tc>
      </w:tr>
      <w:tr w:rsidR="009474A8" w14:paraId="3935F01F" w14:textId="77777777" w:rsidTr="009474A8">
        <w:tc>
          <w:tcPr>
            <w:tcW w:w="2115" w:type="dxa"/>
            <w:hideMark/>
          </w:tcPr>
          <w:p w14:paraId="1B09261E" w14:textId="77777777" w:rsidR="009474A8" w:rsidRDefault="009474A8">
            <w:r>
              <w:rPr>
                <w:rStyle w:val="Strong"/>
              </w:rPr>
              <w:t>Examples</w:t>
            </w:r>
          </w:p>
        </w:tc>
        <w:tc>
          <w:tcPr>
            <w:tcW w:w="3559" w:type="dxa"/>
            <w:hideMark/>
          </w:tcPr>
          <w:p w14:paraId="4907FAFB" w14:textId="77777777" w:rsidR="009474A8" w:rsidRDefault="009474A8">
            <w:r>
              <w:t xml:space="preserve">Examples: </w:t>
            </w:r>
            <w:proofErr w:type="spellStart"/>
            <w:proofErr w:type="gramStart"/>
            <w:r>
              <w:rPr>
                <w:rStyle w:val="HTMLCode"/>
                <w:rFonts w:eastAsiaTheme="minorEastAsia"/>
              </w:rPr>
              <w:t>java.lang</w:t>
            </w:r>
            <w:proofErr w:type="gramEnd"/>
            <w:r>
              <w:rPr>
                <w:rStyle w:val="HTMLCode"/>
                <w:rFonts w:eastAsiaTheme="minorEastAsia"/>
              </w:rPr>
              <w:t>.StackOverflowError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java.lang.OutOfMemoryError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52343DDC" w14:textId="77777777" w:rsidR="009474A8" w:rsidRDefault="009474A8">
            <w:r>
              <w:rPr>
                <w:rStyle w:val="Strong"/>
              </w:rPr>
              <w:t>Checked Exceptions</w:t>
            </w:r>
            <w:r>
              <w:t xml:space="preserve">: </w:t>
            </w:r>
            <w:proofErr w:type="spellStart"/>
            <w:r>
              <w:rPr>
                <w:rStyle w:val="HTMLCode"/>
                <w:rFonts w:eastAsiaTheme="minorEastAsia"/>
              </w:rPr>
              <w:t>SQLException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IOException</w:t>
            </w:r>
            <w:proofErr w:type="spellEnd"/>
            <w:r>
              <w:t>.</w:t>
            </w:r>
            <w:r>
              <w:br/>
            </w:r>
            <w:r>
              <w:rPr>
                <w:rStyle w:val="Strong"/>
              </w:rPr>
              <w:t>Unchecked Exceptions</w:t>
            </w:r>
            <w:r>
              <w:t xml:space="preserve">: </w:t>
            </w:r>
            <w:proofErr w:type="spellStart"/>
            <w:r>
              <w:rPr>
                <w:rStyle w:val="HTMLCode"/>
                <w:rFonts w:eastAsiaTheme="minorEastAsia"/>
              </w:rPr>
              <w:t>ArrayIndexOutOfBoundsException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NullPointerException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EastAsia"/>
              </w:rPr>
              <w:t>ArithmeticException</w:t>
            </w:r>
            <w:proofErr w:type="spellEnd"/>
          </w:p>
        </w:tc>
      </w:tr>
    </w:tbl>
    <w:p w14:paraId="574029F3" w14:textId="77777777" w:rsidR="009474A8" w:rsidRPr="00056E3D" w:rsidRDefault="009474A8"/>
    <w:sectPr w:rsidR="009474A8" w:rsidRPr="00056E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3D"/>
    <w:rsid w:val="0006063C"/>
    <w:rsid w:val="000B690C"/>
    <w:rsid w:val="0015074B"/>
    <w:rsid w:val="0029639D"/>
    <w:rsid w:val="00326F90"/>
    <w:rsid w:val="00382046"/>
    <w:rsid w:val="007F042F"/>
    <w:rsid w:val="009474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30CEA"/>
  <w14:defaultImageDpi w14:val="300"/>
  <w15:docId w15:val="{083D7BD7-F05D-453F-9B48-23065EC4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474A8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947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474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9474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chandramouli Haldar</cp:lastModifiedBy>
  <cp:revision>4</cp:revision>
  <dcterms:created xsi:type="dcterms:W3CDTF">2013-12-23T23:15:00Z</dcterms:created>
  <dcterms:modified xsi:type="dcterms:W3CDTF">2024-12-29T05:59:00Z</dcterms:modified>
  <cp:category/>
</cp:coreProperties>
</file>